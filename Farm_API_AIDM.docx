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68E22" w14:textId="77777777" w:rsidR="009D185E" w:rsidRPr="002564A4" w:rsidRDefault="00000000">
      <w:pPr>
        <w:pStyle w:val="Heading1"/>
        <w:rPr>
          <w:rFonts w:ascii="TH SarabunPSK" w:hAnsi="TH SarabunPSK" w:cs="TH SarabunPSK"/>
          <w:color w:val="000000" w:themeColor="text1"/>
          <w:sz w:val="32"/>
          <w:szCs w:val="32"/>
        </w:rPr>
      </w:pPr>
      <w:proofErr w:type="spellStart"/>
      <w:r w:rsidRPr="002564A4">
        <w:rPr>
          <w:rFonts w:ascii="TH SarabunPSK" w:hAnsi="TH SarabunPSK" w:cs="TH SarabunPSK" w:hint="cs"/>
          <w:color w:val="000000" w:themeColor="text1"/>
          <w:sz w:val="32"/>
          <w:szCs w:val="32"/>
        </w:rPr>
        <w:t>เอกสารการใช้งาน</w:t>
      </w:r>
      <w:proofErr w:type="spellEnd"/>
      <w:r w:rsidRPr="002564A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API Endpoint </w:t>
      </w:r>
      <w:proofErr w:type="spellStart"/>
      <w:r w:rsidRPr="002564A4">
        <w:rPr>
          <w:rFonts w:ascii="TH SarabunPSK" w:hAnsi="TH SarabunPSK" w:cs="TH SarabunPSK" w:hint="cs"/>
          <w:color w:val="000000" w:themeColor="text1"/>
          <w:sz w:val="32"/>
          <w:szCs w:val="32"/>
        </w:rPr>
        <w:t>สำหรับข้อมูลฟาร์ม</w:t>
      </w:r>
      <w:proofErr w:type="spellEnd"/>
    </w:p>
    <w:p w14:paraId="4CB8EE08" w14:textId="7EC82844" w:rsidR="00F23071" w:rsidRPr="002564A4" w:rsidRDefault="00F23071" w:rsidP="002564A4">
      <w:pPr>
        <w:pStyle w:val="ListParagraph"/>
        <w:numPr>
          <w:ilvl w:val="0"/>
          <w:numId w:val="10"/>
        </w:numP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lang w:bidi="th-TH"/>
        </w:rPr>
      </w:pPr>
      <w:r w:rsidRPr="002564A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bidi="th-TH"/>
        </w:rPr>
        <w:t xml:space="preserve">ตาราง </w:t>
      </w:r>
      <w:r w:rsidRPr="002564A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lang w:bidi="th-TH"/>
        </w:rPr>
        <w:t>Farm</w:t>
      </w:r>
    </w:p>
    <w:p w14:paraId="17776BCC" w14:textId="13186FD9" w:rsidR="009D185E" w:rsidRDefault="00000000" w:rsidP="002564A4">
      <w:pPr>
        <w:pStyle w:val="Heading2"/>
        <w:numPr>
          <w:ilvl w:val="1"/>
          <w:numId w:val="10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proofErr w:type="spellStart"/>
      <w:r w:rsidRPr="002564A4">
        <w:rPr>
          <w:rFonts w:ascii="TH SarabunPSK" w:hAnsi="TH SarabunPSK" w:cs="TH SarabunPSK" w:hint="cs"/>
          <w:color w:val="000000" w:themeColor="text1"/>
          <w:sz w:val="32"/>
          <w:szCs w:val="32"/>
        </w:rPr>
        <w:t>รายละเอียด</w:t>
      </w:r>
      <w:proofErr w:type="spellEnd"/>
      <w:r w:rsidRPr="002564A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API Endpoint</w:t>
      </w:r>
      <w:r w:rsidR="00F23071" w:rsidRPr="002564A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1384"/>
        <w:gridCol w:w="7472"/>
      </w:tblGrid>
      <w:tr w:rsidR="0021017D" w:rsidRPr="002564A4" w14:paraId="6DFA2658" w14:textId="77777777" w:rsidTr="0021017D">
        <w:tc>
          <w:tcPr>
            <w:tcW w:w="1384" w:type="dxa"/>
          </w:tcPr>
          <w:p w14:paraId="47888928" w14:textId="72068261" w:rsidR="0021017D" w:rsidRPr="002564A4" w:rsidRDefault="0021017D" w:rsidP="000133F1">
            <w:pPr>
              <w:jc w:val="center"/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URL</w:t>
            </w:r>
          </w:p>
        </w:tc>
        <w:tc>
          <w:tcPr>
            <w:tcW w:w="7472" w:type="dxa"/>
          </w:tcPr>
          <w:p w14:paraId="5C02B113" w14:textId="4C1B966C" w:rsidR="0021017D" w:rsidRPr="002564A4" w:rsidRDefault="0021017D" w:rsidP="0021017D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GET https://biotech-cbg.dld.go.th/api/v1/farm</w:t>
            </w:r>
          </w:p>
        </w:tc>
      </w:tr>
      <w:tr w:rsidR="0021017D" w:rsidRPr="002564A4" w14:paraId="26AE5C8D" w14:textId="77777777" w:rsidTr="0021017D">
        <w:tc>
          <w:tcPr>
            <w:tcW w:w="1384" w:type="dxa"/>
          </w:tcPr>
          <w:p w14:paraId="309DFF25" w14:textId="76239A19" w:rsidR="0021017D" w:rsidRPr="002564A4" w:rsidRDefault="0021017D" w:rsidP="0021017D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คำอธิบาย</w:t>
            </w:r>
            <w:proofErr w:type="spellEnd"/>
          </w:p>
        </w:tc>
        <w:tc>
          <w:tcPr>
            <w:tcW w:w="7472" w:type="dxa"/>
          </w:tcPr>
          <w:p w14:paraId="38520DFA" w14:textId="46874819" w:rsidR="0021017D" w:rsidRPr="002564A4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API Endpoint </w:t>
            </w: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นี้ใช้สำหรับดึงข้อมูลฟาร์มตามพารามิเตอร์ที่ส่งเข้ามา</w:t>
            </w:r>
            <w:proofErr w:type="spellEnd"/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br/>
            </w: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รองรับการแบ่งหน้า</w:t>
            </w:r>
            <w:proofErr w:type="spellEnd"/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การเรียงลำดับ</w:t>
            </w:r>
            <w:proofErr w:type="spellEnd"/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และการกรองข้อมู</w:t>
            </w:r>
            <w:proofErr w:type="spellEnd"/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ล</w:t>
            </w:r>
          </w:p>
        </w:tc>
      </w:tr>
      <w:tr w:rsidR="0021017D" w:rsidRPr="002564A4" w14:paraId="4CB9D6B5" w14:textId="77777777" w:rsidTr="0021017D">
        <w:tc>
          <w:tcPr>
            <w:tcW w:w="1384" w:type="dxa"/>
          </w:tcPr>
          <w:p w14:paraId="0A216305" w14:textId="63C8DFDF" w:rsidR="0021017D" w:rsidRPr="002564A4" w:rsidRDefault="0021017D" w:rsidP="0021017D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ตัวอย่าง</w:t>
            </w:r>
          </w:p>
        </w:tc>
        <w:tc>
          <w:tcPr>
            <w:tcW w:w="7472" w:type="dxa"/>
          </w:tcPr>
          <w:p w14:paraId="3DE074F8" w14:textId="4EE5D48D" w:rsidR="0021017D" w:rsidRPr="0021017D" w:rsidRDefault="0021017D" w:rsidP="0021017D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https://biotech-cbg.dld.go.th/api/v1/farm?size=20&amp;page=1&amp;orderByField=FarmID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br/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&amp;</w:t>
            </w: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orderBy</w:t>
            </w:r>
            <w:proofErr w:type="spellEnd"/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=</w:t>
            </w: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desc&amp;FarmAnimalType</w:t>
            </w:r>
            <w:proofErr w:type="spellEnd"/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=1&amp;OrganizationZoneID=1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br/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&amp;</w:t>
            </w: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FarmProvinceID</w:t>
            </w:r>
            <w:proofErr w:type="spellEnd"/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=12</w:t>
            </w:r>
          </w:p>
        </w:tc>
      </w:tr>
    </w:tbl>
    <w:p w14:paraId="303C980C" w14:textId="77777777" w:rsidR="0021017D" w:rsidRPr="0021017D" w:rsidRDefault="0021017D" w:rsidP="0021017D"/>
    <w:p w14:paraId="58516FB5" w14:textId="047D8F5B" w:rsidR="009D185E" w:rsidRPr="002564A4" w:rsidRDefault="00000000" w:rsidP="0021017D">
      <w:pPr>
        <w:pStyle w:val="Heading2"/>
        <w:numPr>
          <w:ilvl w:val="1"/>
          <w:numId w:val="10"/>
        </w:numPr>
        <w:rPr>
          <w:rFonts w:ascii="TH SarabunPSK" w:hAnsi="TH SarabunPSK" w:cs="TH SarabunPSK" w:hint="cs"/>
          <w:color w:val="000000" w:themeColor="text1"/>
          <w:sz w:val="32"/>
          <w:szCs w:val="32"/>
        </w:rPr>
      </w:pPr>
      <w:proofErr w:type="spellStart"/>
      <w:r w:rsidRPr="002564A4">
        <w:rPr>
          <w:rFonts w:ascii="TH SarabunPSK" w:hAnsi="TH SarabunPSK" w:cs="TH SarabunPSK" w:hint="cs"/>
          <w:color w:val="000000" w:themeColor="text1"/>
          <w:sz w:val="32"/>
          <w:szCs w:val="32"/>
        </w:rPr>
        <w:t>ตารางพารามิเตอร์ที่สามารถส่งได้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867"/>
        <w:gridCol w:w="2926"/>
        <w:gridCol w:w="625"/>
        <w:gridCol w:w="1352"/>
        <w:gridCol w:w="744"/>
      </w:tblGrid>
      <w:tr w:rsidR="002564A4" w:rsidRPr="002564A4" w14:paraId="4E03E49B" w14:textId="77777777" w:rsidTr="002B7FEB">
        <w:tc>
          <w:tcPr>
            <w:tcW w:w="2270" w:type="dxa"/>
          </w:tcPr>
          <w:p w14:paraId="47375CDA" w14:textId="08A38685" w:rsidR="009D185E" w:rsidRPr="002564A4" w:rsidRDefault="002A49D3" w:rsidP="002A49D3">
            <w:pPr>
              <w:jc w:val="center"/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728" w:type="dxa"/>
          </w:tcPr>
          <w:p w14:paraId="31F1F8D4" w14:textId="40202568" w:rsidR="009D185E" w:rsidRPr="002564A4" w:rsidRDefault="002A49D3" w:rsidP="002A49D3">
            <w:pPr>
              <w:jc w:val="center"/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3089" w:type="dxa"/>
          </w:tcPr>
          <w:p w14:paraId="2AE3AA7E" w14:textId="411ECF3D" w:rsidR="009D185E" w:rsidRPr="002564A4" w:rsidRDefault="002A49D3" w:rsidP="002A49D3">
            <w:pPr>
              <w:jc w:val="center"/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628" w:type="dxa"/>
          </w:tcPr>
          <w:p w14:paraId="7B107691" w14:textId="77777777" w:rsidR="009D185E" w:rsidRPr="002564A4" w:rsidRDefault="00000000" w:rsidP="002A49D3">
            <w:pPr>
              <w:jc w:val="center"/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</w:rPr>
              <w:t>จำเป็น</w:t>
            </w:r>
          </w:p>
        </w:tc>
        <w:tc>
          <w:tcPr>
            <w:tcW w:w="1413" w:type="dxa"/>
          </w:tcPr>
          <w:p w14:paraId="41A18DDD" w14:textId="77777777" w:rsidR="009D185E" w:rsidRPr="002564A4" w:rsidRDefault="00000000" w:rsidP="002A49D3">
            <w:pPr>
              <w:jc w:val="center"/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</w:rPr>
              <w:t>ค่าที่เป็นไปได้</w:t>
            </w:r>
          </w:p>
        </w:tc>
        <w:tc>
          <w:tcPr>
            <w:tcW w:w="728" w:type="dxa"/>
          </w:tcPr>
          <w:p w14:paraId="6DCC346B" w14:textId="65C7A4DE" w:rsidR="009D185E" w:rsidRPr="002564A4" w:rsidRDefault="002A49D3" w:rsidP="002A49D3">
            <w:pPr>
              <w:jc w:val="center"/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</w:rPr>
              <w:t>default</w:t>
            </w:r>
          </w:p>
        </w:tc>
      </w:tr>
      <w:tr w:rsidR="002564A4" w:rsidRPr="002564A4" w14:paraId="69030899" w14:textId="77777777" w:rsidTr="002B7FEB">
        <w:tc>
          <w:tcPr>
            <w:tcW w:w="2270" w:type="dxa"/>
          </w:tcPr>
          <w:p w14:paraId="0665F231" w14:textId="77777777" w:rsidR="009D185E" w:rsidRPr="002564A4" w:rsidRDefault="00000000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size</w:t>
            </w:r>
          </w:p>
        </w:tc>
        <w:tc>
          <w:tcPr>
            <w:tcW w:w="728" w:type="dxa"/>
          </w:tcPr>
          <w:p w14:paraId="1008FA26" w14:textId="6EFCD68C" w:rsidR="009D185E" w:rsidRPr="002564A4" w:rsidRDefault="00000000" w:rsidP="002A49D3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89" w:type="dxa"/>
          </w:tcPr>
          <w:p w14:paraId="43714E0F" w14:textId="77777777" w:rsidR="009D185E" w:rsidRPr="002564A4" w:rsidRDefault="00000000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จำนวนรายการที่ต้องการดึงข้อมูลในแต่ละหน้า</w:t>
            </w:r>
          </w:p>
        </w:tc>
        <w:tc>
          <w:tcPr>
            <w:tcW w:w="628" w:type="dxa"/>
          </w:tcPr>
          <w:p w14:paraId="6CCC6F83" w14:textId="64DAD8A0" w:rsidR="009D185E" w:rsidRPr="002564A4" w:rsidRDefault="009B46D4" w:rsidP="002A49D3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413" w:type="dxa"/>
          </w:tcPr>
          <w:p w14:paraId="79DEDB2A" w14:textId="77777777" w:rsidR="009D185E" w:rsidRPr="002564A4" w:rsidRDefault="00000000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จำนวนเต็มบวกใดๆ</w:t>
            </w:r>
            <w:proofErr w:type="spellEnd"/>
          </w:p>
        </w:tc>
        <w:tc>
          <w:tcPr>
            <w:tcW w:w="728" w:type="dxa"/>
          </w:tcPr>
          <w:p w14:paraId="758ACDB8" w14:textId="77777777" w:rsidR="009D185E" w:rsidRPr="002564A4" w:rsidRDefault="00000000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20</w:t>
            </w:r>
          </w:p>
        </w:tc>
      </w:tr>
      <w:tr w:rsidR="002564A4" w:rsidRPr="002564A4" w14:paraId="5B77DC49" w14:textId="77777777" w:rsidTr="002B7FEB">
        <w:tc>
          <w:tcPr>
            <w:tcW w:w="2270" w:type="dxa"/>
          </w:tcPr>
          <w:p w14:paraId="346DC00E" w14:textId="77777777" w:rsidR="009D185E" w:rsidRPr="002564A4" w:rsidRDefault="00000000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page</w:t>
            </w:r>
          </w:p>
        </w:tc>
        <w:tc>
          <w:tcPr>
            <w:tcW w:w="728" w:type="dxa"/>
          </w:tcPr>
          <w:p w14:paraId="716DB731" w14:textId="74BFA14E" w:rsidR="009D185E" w:rsidRPr="002564A4" w:rsidRDefault="00000000" w:rsidP="002A49D3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89" w:type="dxa"/>
          </w:tcPr>
          <w:p w14:paraId="1919D867" w14:textId="77777777" w:rsidR="009D185E" w:rsidRPr="002564A4" w:rsidRDefault="00000000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หมายเลขหน้าที่ต้องการดึงข้อมูล</w:t>
            </w:r>
          </w:p>
        </w:tc>
        <w:tc>
          <w:tcPr>
            <w:tcW w:w="628" w:type="dxa"/>
          </w:tcPr>
          <w:p w14:paraId="0F8F95CD" w14:textId="5901EAF6" w:rsidR="009D185E" w:rsidRPr="002564A4" w:rsidRDefault="009B46D4" w:rsidP="002A49D3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413" w:type="dxa"/>
          </w:tcPr>
          <w:p w14:paraId="12729DA9" w14:textId="77777777" w:rsidR="009D185E" w:rsidRPr="002564A4" w:rsidRDefault="00000000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จำนวนเต็มบวกใดๆ</w:t>
            </w:r>
          </w:p>
        </w:tc>
        <w:tc>
          <w:tcPr>
            <w:tcW w:w="728" w:type="dxa"/>
          </w:tcPr>
          <w:p w14:paraId="52171B1C" w14:textId="77777777" w:rsidR="009D185E" w:rsidRPr="002564A4" w:rsidRDefault="00000000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1</w:t>
            </w:r>
          </w:p>
        </w:tc>
      </w:tr>
      <w:tr w:rsidR="002564A4" w:rsidRPr="002564A4" w14:paraId="5331DD9F" w14:textId="77777777" w:rsidTr="002B7FEB">
        <w:tc>
          <w:tcPr>
            <w:tcW w:w="2270" w:type="dxa"/>
          </w:tcPr>
          <w:p w14:paraId="204AB191" w14:textId="77777777" w:rsidR="009D185E" w:rsidRPr="002564A4" w:rsidRDefault="00000000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orderByField</w:t>
            </w:r>
            <w:proofErr w:type="spellEnd"/>
          </w:p>
        </w:tc>
        <w:tc>
          <w:tcPr>
            <w:tcW w:w="728" w:type="dxa"/>
          </w:tcPr>
          <w:p w14:paraId="6C8AC15E" w14:textId="77777777" w:rsidR="009D185E" w:rsidRPr="002564A4" w:rsidRDefault="00000000" w:rsidP="002A49D3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089" w:type="dxa"/>
          </w:tcPr>
          <w:p w14:paraId="22292E1C" w14:textId="77777777" w:rsidR="009D185E" w:rsidRPr="002564A4" w:rsidRDefault="00000000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ฟิลด์ที่ใช้ในการเรียงลำดับข้อมูล</w:t>
            </w:r>
          </w:p>
        </w:tc>
        <w:tc>
          <w:tcPr>
            <w:tcW w:w="628" w:type="dxa"/>
          </w:tcPr>
          <w:p w14:paraId="20DA9E7F" w14:textId="40688E3A" w:rsidR="009D185E" w:rsidRPr="002564A4" w:rsidRDefault="009B46D4" w:rsidP="002A49D3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413" w:type="dxa"/>
          </w:tcPr>
          <w:p w14:paraId="7DFF3C0F" w14:textId="77777777" w:rsidR="009D185E" w:rsidRPr="002564A4" w:rsidRDefault="00000000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ชื่อฟิลด์ที่ถูกต้อง</w:t>
            </w:r>
          </w:p>
        </w:tc>
        <w:tc>
          <w:tcPr>
            <w:tcW w:w="728" w:type="dxa"/>
          </w:tcPr>
          <w:p w14:paraId="43B0080E" w14:textId="77777777" w:rsidR="009D185E" w:rsidRPr="002564A4" w:rsidRDefault="00000000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FarmID</w:t>
            </w:r>
          </w:p>
        </w:tc>
      </w:tr>
      <w:tr w:rsidR="002564A4" w:rsidRPr="002564A4" w14:paraId="779100F7" w14:textId="77777777" w:rsidTr="002B7FEB">
        <w:tc>
          <w:tcPr>
            <w:tcW w:w="2270" w:type="dxa"/>
          </w:tcPr>
          <w:p w14:paraId="3B10031D" w14:textId="77777777" w:rsidR="009D185E" w:rsidRPr="002564A4" w:rsidRDefault="00000000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orderBy</w:t>
            </w:r>
            <w:proofErr w:type="spellEnd"/>
          </w:p>
        </w:tc>
        <w:tc>
          <w:tcPr>
            <w:tcW w:w="728" w:type="dxa"/>
          </w:tcPr>
          <w:p w14:paraId="70544E04" w14:textId="77777777" w:rsidR="009D185E" w:rsidRPr="002564A4" w:rsidRDefault="00000000" w:rsidP="002A49D3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089" w:type="dxa"/>
          </w:tcPr>
          <w:p w14:paraId="6D41F187" w14:textId="77777777" w:rsidR="009D185E" w:rsidRPr="002564A4" w:rsidRDefault="00000000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ทิศทางการเรียงลำดับข้อมูล</w:t>
            </w:r>
          </w:p>
        </w:tc>
        <w:tc>
          <w:tcPr>
            <w:tcW w:w="628" w:type="dxa"/>
          </w:tcPr>
          <w:p w14:paraId="15DBAE79" w14:textId="5907C0D7" w:rsidR="009D185E" w:rsidRPr="002564A4" w:rsidRDefault="009B46D4" w:rsidP="002A49D3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413" w:type="dxa"/>
          </w:tcPr>
          <w:p w14:paraId="27C11720" w14:textId="77777777" w:rsidR="009D185E" w:rsidRPr="002564A4" w:rsidRDefault="00000000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asc, desc</w:t>
            </w:r>
          </w:p>
        </w:tc>
        <w:tc>
          <w:tcPr>
            <w:tcW w:w="728" w:type="dxa"/>
          </w:tcPr>
          <w:p w14:paraId="35A0DED2" w14:textId="77777777" w:rsidR="009D185E" w:rsidRPr="002564A4" w:rsidRDefault="00000000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asc</w:t>
            </w:r>
          </w:p>
        </w:tc>
      </w:tr>
      <w:tr w:rsidR="002564A4" w:rsidRPr="002564A4" w14:paraId="5B92E456" w14:textId="77777777" w:rsidTr="002B7FEB">
        <w:tc>
          <w:tcPr>
            <w:tcW w:w="2270" w:type="dxa"/>
          </w:tcPr>
          <w:p w14:paraId="10DF0C67" w14:textId="77777777" w:rsidR="009D185E" w:rsidRPr="002564A4" w:rsidRDefault="00000000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FarmID</w:t>
            </w:r>
            <w:proofErr w:type="spellEnd"/>
          </w:p>
        </w:tc>
        <w:tc>
          <w:tcPr>
            <w:tcW w:w="728" w:type="dxa"/>
          </w:tcPr>
          <w:p w14:paraId="57EB8AE2" w14:textId="769C357A" w:rsidR="009D185E" w:rsidRPr="002564A4" w:rsidRDefault="00000000" w:rsidP="002A49D3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89" w:type="dxa"/>
          </w:tcPr>
          <w:p w14:paraId="023BD42D" w14:textId="77777777" w:rsidR="009D185E" w:rsidRPr="002564A4" w:rsidRDefault="00000000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เลขไอดีฟาร์ม</w:t>
            </w:r>
          </w:p>
        </w:tc>
        <w:tc>
          <w:tcPr>
            <w:tcW w:w="628" w:type="dxa"/>
          </w:tcPr>
          <w:p w14:paraId="4C476E2E" w14:textId="0F38F10F" w:rsidR="009D185E" w:rsidRPr="002564A4" w:rsidRDefault="009B46D4" w:rsidP="002A49D3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413" w:type="dxa"/>
          </w:tcPr>
          <w:p w14:paraId="6B5ABE84" w14:textId="77777777" w:rsidR="009D185E" w:rsidRPr="002564A4" w:rsidRDefault="00000000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จำนวนเต็ม</w:t>
            </w:r>
          </w:p>
        </w:tc>
        <w:tc>
          <w:tcPr>
            <w:tcW w:w="728" w:type="dxa"/>
          </w:tcPr>
          <w:p w14:paraId="134BBCB3" w14:textId="77777777" w:rsidR="009D185E" w:rsidRPr="002564A4" w:rsidRDefault="00000000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-</w:t>
            </w:r>
          </w:p>
        </w:tc>
      </w:tr>
      <w:tr w:rsidR="002564A4" w:rsidRPr="002564A4" w14:paraId="2CC29607" w14:textId="77777777" w:rsidTr="002B7FEB">
        <w:tc>
          <w:tcPr>
            <w:tcW w:w="2270" w:type="dxa"/>
          </w:tcPr>
          <w:p w14:paraId="4BCF4063" w14:textId="18B62506" w:rsidR="00220699" w:rsidRPr="002564A4" w:rsidRDefault="00220699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FarmerID</w:t>
            </w:r>
            <w:proofErr w:type="spellEnd"/>
          </w:p>
        </w:tc>
        <w:tc>
          <w:tcPr>
            <w:tcW w:w="728" w:type="dxa"/>
          </w:tcPr>
          <w:p w14:paraId="68E5EEC1" w14:textId="61BC8B2B" w:rsidR="00220699" w:rsidRPr="002564A4" w:rsidRDefault="00220699" w:rsidP="002A49D3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89" w:type="dxa"/>
          </w:tcPr>
          <w:p w14:paraId="58054551" w14:textId="58D4E434" w:rsidR="00220699" w:rsidRPr="002564A4" w:rsidRDefault="00220699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เลขไอดีเกษตรกร</w:t>
            </w:r>
          </w:p>
        </w:tc>
        <w:tc>
          <w:tcPr>
            <w:tcW w:w="628" w:type="dxa"/>
          </w:tcPr>
          <w:p w14:paraId="5D412125" w14:textId="486EC26A" w:rsidR="00220699" w:rsidRPr="002564A4" w:rsidRDefault="009B46D4" w:rsidP="002A49D3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413" w:type="dxa"/>
          </w:tcPr>
          <w:p w14:paraId="26A177C9" w14:textId="7F5319CA" w:rsidR="00220699" w:rsidRPr="002564A4" w:rsidRDefault="00220699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จำนวนเต็ม</w:t>
            </w:r>
          </w:p>
        </w:tc>
        <w:tc>
          <w:tcPr>
            <w:tcW w:w="728" w:type="dxa"/>
          </w:tcPr>
          <w:p w14:paraId="1B7D30B7" w14:textId="3DD935ED" w:rsidR="00220699" w:rsidRPr="002564A4" w:rsidRDefault="007F6199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-</w:t>
            </w:r>
          </w:p>
        </w:tc>
      </w:tr>
      <w:tr w:rsidR="002564A4" w:rsidRPr="002564A4" w14:paraId="0E16ABB8" w14:textId="77777777" w:rsidTr="002B7FEB">
        <w:tc>
          <w:tcPr>
            <w:tcW w:w="2270" w:type="dxa"/>
          </w:tcPr>
          <w:p w14:paraId="10100613" w14:textId="4C57FDD5" w:rsidR="00220699" w:rsidRPr="002564A4" w:rsidRDefault="007F6199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FarmType</w:t>
            </w:r>
            <w:proofErr w:type="spellEnd"/>
          </w:p>
        </w:tc>
        <w:tc>
          <w:tcPr>
            <w:tcW w:w="728" w:type="dxa"/>
          </w:tcPr>
          <w:p w14:paraId="51C5B00A" w14:textId="29178ABF" w:rsidR="00220699" w:rsidRPr="002564A4" w:rsidRDefault="00220699" w:rsidP="002A49D3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089" w:type="dxa"/>
          </w:tcPr>
          <w:p w14:paraId="27FF3EC2" w14:textId="375E2B34" w:rsidR="00220699" w:rsidRPr="002564A4" w:rsidRDefault="00220699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ประเภทฟาร์ม</w:t>
            </w:r>
          </w:p>
        </w:tc>
        <w:tc>
          <w:tcPr>
            <w:tcW w:w="628" w:type="dxa"/>
          </w:tcPr>
          <w:p w14:paraId="06176B20" w14:textId="18330212" w:rsidR="00220699" w:rsidRPr="002564A4" w:rsidRDefault="009B46D4" w:rsidP="002A49D3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413" w:type="dxa"/>
          </w:tcPr>
          <w:p w14:paraId="4B756B83" w14:textId="3EF7AC33" w:rsidR="00220699" w:rsidRPr="002564A4" w:rsidRDefault="007F6199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สตริงใดๆ</w:t>
            </w:r>
          </w:p>
        </w:tc>
        <w:tc>
          <w:tcPr>
            <w:tcW w:w="728" w:type="dxa"/>
          </w:tcPr>
          <w:p w14:paraId="72AA65F7" w14:textId="1ED71F51" w:rsidR="00220699" w:rsidRPr="002564A4" w:rsidRDefault="007F6199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-</w:t>
            </w:r>
          </w:p>
        </w:tc>
      </w:tr>
      <w:tr w:rsidR="002564A4" w:rsidRPr="002564A4" w14:paraId="7680D520" w14:textId="77777777" w:rsidTr="002B7FEB">
        <w:tc>
          <w:tcPr>
            <w:tcW w:w="2270" w:type="dxa"/>
          </w:tcPr>
          <w:p w14:paraId="07243799" w14:textId="0F518914" w:rsidR="007F6199" w:rsidRPr="002564A4" w:rsidRDefault="007F6199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FarmIdentificationNumber</w:t>
            </w:r>
            <w:proofErr w:type="spellEnd"/>
          </w:p>
        </w:tc>
        <w:tc>
          <w:tcPr>
            <w:tcW w:w="728" w:type="dxa"/>
          </w:tcPr>
          <w:p w14:paraId="1375AF18" w14:textId="16059AE3" w:rsidR="007F6199" w:rsidRPr="002564A4" w:rsidRDefault="007F6199" w:rsidP="002A49D3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089" w:type="dxa"/>
          </w:tcPr>
          <w:p w14:paraId="24CADC46" w14:textId="4F11B2F0" w:rsidR="007F6199" w:rsidRPr="002564A4" w:rsidRDefault="007F6199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รหัสฟาร์ม</w:t>
            </w:r>
          </w:p>
        </w:tc>
        <w:tc>
          <w:tcPr>
            <w:tcW w:w="628" w:type="dxa"/>
          </w:tcPr>
          <w:p w14:paraId="157137E2" w14:textId="6107D756" w:rsidR="007F6199" w:rsidRPr="002564A4" w:rsidRDefault="009B46D4" w:rsidP="002A49D3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413" w:type="dxa"/>
          </w:tcPr>
          <w:p w14:paraId="33799366" w14:textId="0AA59C13" w:rsidR="007F6199" w:rsidRPr="002564A4" w:rsidRDefault="009B46D4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 xml:space="preserve">สตริง (รองรับการค้นหาแบบ 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partial 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ด้วย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</w:t>
            </w:r>
            <w:r w:rsidRPr="002564A4">
              <w:rPr>
                <w:rStyle w:val="HTMLCode"/>
                <w:rFonts w:ascii="TH SarabunPSK" w:eastAsiaTheme="minorEastAsia" w:hAnsi="TH SarabunPSK" w:cs="TH SarabunPSK" w:hint="cs"/>
                <w:color w:val="000000" w:themeColor="text1"/>
                <w:sz w:val="24"/>
                <w:szCs w:val="24"/>
              </w:rPr>
              <w:t>LIKE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28" w:type="dxa"/>
          </w:tcPr>
          <w:p w14:paraId="5A186FAB" w14:textId="6047EE72" w:rsidR="007F6199" w:rsidRPr="002564A4" w:rsidRDefault="009B46D4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 xml:space="preserve">- </w:t>
            </w:r>
          </w:p>
        </w:tc>
      </w:tr>
      <w:tr w:rsidR="002564A4" w:rsidRPr="002564A4" w14:paraId="6DD20049" w14:textId="77777777" w:rsidTr="002B7FEB">
        <w:tc>
          <w:tcPr>
            <w:tcW w:w="2270" w:type="dxa"/>
          </w:tcPr>
          <w:p w14:paraId="6B1CF630" w14:textId="0D244141" w:rsidR="005B4622" w:rsidRPr="002564A4" w:rsidRDefault="005B4622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FarmAnimalType</w:t>
            </w:r>
            <w:proofErr w:type="spellEnd"/>
          </w:p>
        </w:tc>
        <w:tc>
          <w:tcPr>
            <w:tcW w:w="728" w:type="dxa"/>
          </w:tcPr>
          <w:p w14:paraId="511D81DA" w14:textId="46890000" w:rsidR="005B4622" w:rsidRPr="002564A4" w:rsidRDefault="005B4622" w:rsidP="002A49D3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3089" w:type="dxa"/>
          </w:tcPr>
          <w:p w14:paraId="740B701E" w14:textId="2D31A61C" w:rsidR="005B4622" w:rsidRPr="002564A4" w:rsidRDefault="005B4622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ชนิดสัตว์</w:t>
            </w:r>
          </w:p>
        </w:tc>
        <w:tc>
          <w:tcPr>
            <w:tcW w:w="628" w:type="dxa"/>
          </w:tcPr>
          <w:p w14:paraId="75D92CA0" w14:textId="156D09DD" w:rsidR="005B4622" w:rsidRPr="002564A4" w:rsidRDefault="005B4622" w:rsidP="002A49D3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413" w:type="dxa"/>
          </w:tcPr>
          <w:p w14:paraId="2791EE63" w14:textId="4DF326BE" w:rsidR="005B4622" w:rsidRPr="002564A4" w:rsidRDefault="005B4622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Style w:val="HTMLCode"/>
                <w:rFonts w:ascii="TH SarabunPSK" w:eastAsiaTheme="minorEastAsia" w:hAnsi="TH SarabunPSK" w:cs="TH SarabunPSK" w:hint="cs"/>
                <w:color w:val="000000" w:themeColor="text1"/>
                <w:sz w:val="24"/>
                <w:szCs w:val="24"/>
              </w:rPr>
              <w:t>1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, </w:t>
            </w:r>
            <w:r w:rsidRPr="002564A4">
              <w:rPr>
                <w:rStyle w:val="HTMLCode"/>
                <w:rFonts w:ascii="TH SarabunPSK" w:eastAsiaTheme="minorEastAsia" w:hAnsi="TH SarabunPSK" w:cs="TH SarabunPSK" w:hint="cs"/>
                <w:color w:val="000000" w:themeColor="text1"/>
                <w:sz w:val="24"/>
                <w:szCs w:val="24"/>
              </w:rPr>
              <w:t>2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, ..., </w:t>
            </w:r>
            <w:r w:rsidRPr="002564A4">
              <w:rPr>
                <w:rStyle w:val="HTMLCode"/>
                <w:rFonts w:ascii="TH SarabunPSK" w:eastAsiaTheme="minorEastAsia" w:hAnsi="TH SarabunPSK" w:cs="TH SarabunPSK" w:hint="cs"/>
                <w:color w:val="000000" w:themeColor="text1"/>
                <w:sz w:val="24"/>
                <w:szCs w:val="24"/>
              </w:rPr>
              <w:t>98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(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ฟาร์มที่ไม่มีสัตว์)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, </w:t>
            </w:r>
            <w:r w:rsidRPr="002564A4">
              <w:rPr>
                <w:rStyle w:val="HTMLCode"/>
                <w:rFonts w:ascii="TH SarabunPSK" w:eastAsiaTheme="minorEastAsia" w:hAnsi="TH SarabunPSK" w:cs="TH SarabunPSK" w:hint="cs"/>
                <w:color w:val="000000" w:themeColor="text1"/>
                <w:sz w:val="24"/>
                <w:szCs w:val="24"/>
              </w:rPr>
              <w:t>99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(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ฟาร์มที่มีสัตว์)</w:t>
            </w:r>
          </w:p>
        </w:tc>
        <w:tc>
          <w:tcPr>
            <w:tcW w:w="728" w:type="dxa"/>
          </w:tcPr>
          <w:p w14:paraId="247313F9" w14:textId="132028AC" w:rsidR="005B4622" w:rsidRPr="002564A4" w:rsidRDefault="005B4622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-</w:t>
            </w:r>
          </w:p>
        </w:tc>
      </w:tr>
      <w:tr w:rsidR="002564A4" w:rsidRPr="002564A4" w14:paraId="03B2EAB7" w14:textId="77777777" w:rsidTr="002B7FEB">
        <w:tc>
          <w:tcPr>
            <w:tcW w:w="2270" w:type="dxa"/>
          </w:tcPr>
          <w:p w14:paraId="30DD1990" w14:textId="4EFFA590" w:rsidR="00A93D4C" w:rsidRPr="002564A4" w:rsidRDefault="00A93D4C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Fullname</w:t>
            </w:r>
            <w:proofErr w:type="spellEnd"/>
          </w:p>
        </w:tc>
        <w:tc>
          <w:tcPr>
            <w:tcW w:w="728" w:type="dxa"/>
          </w:tcPr>
          <w:p w14:paraId="2D2A6D0D" w14:textId="4CD28116" w:rsidR="00A93D4C" w:rsidRPr="002564A4" w:rsidRDefault="00A93D4C" w:rsidP="002A49D3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089" w:type="dxa"/>
          </w:tcPr>
          <w:p w14:paraId="4FA646FE" w14:textId="2B4D9055" w:rsidR="00A93D4C" w:rsidRPr="002564A4" w:rsidRDefault="00A93D4C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ชื่อฟาร์มหรือรหัสฟาร์ม (ค้นหาแบบรวมทั้ง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64A4">
              <w:rPr>
                <w:rStyle w:val="HTMLCode"/>
                <w:rFonts w:ascii="TH SarabunPSK" w:eastAsiaTheme="minorEastAsia" w:hAnsi="TH SarabunPSK" w:cs="TH SarabunPSK" w:hint="cs"/>
                <w:color w:val="000000" w:themeColor="text1"/>
                <w:sz w:val="24"/>
                <w:szCs w:val="24"/>
              </w:rPr>
              <w:t>FarmName</w:t>
            </w:r>
            <w:proofErr w:type="spellEnd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และ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64A4">
              <w:rPr>
                <w:rStyle w:val="HTMLCode"/>
                <w:rFonts w:ascii="TH SarabunPSK" w:eastAsiaTheme="minorEastAsia" w:hAnsi="TH SarabunPSK" w:cs="TH SarabunPSK" w:hint="cs"/>
                <w:color w:val="000000" w:themeColor="text1"/>
                <w:sz w:val="24"/>
                <w:szCs w:val="24"/>
              </w:rPr>
              <w:t>FarmIdentificationNumber</w:t>
            </w:r>
            <w:proofErr w:type="spellEnd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628" w:type="dxa"/>
          </w:tcPr>
          <w:p w14:paraId="38FE4BC0" w14:textId="78A8A6BD" w:rsidR="00A93D4C" w:rsidRPr="002564A4" w:rsidRDefault="00A93D4C" w:rsidP="002A49D3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x</w:t>
            </w:r>
          </w:p>
        </w:tc>
        <w:tc>
          <w:tcPr>
            <w:tcW w:w="1413" w:type="dxa"/>
          </w:tcPr>
          <w:p w14:paraId="0EACD78D" w14:textId="1C813572" w:rsidR="00A93D4C" w:rsidRPr="002564A4" w:rsidRDefault="00A93D4C">
            <w:pPr>
              <w:rPr>
                <w:rStyle w:val="HTMLCode"/>
                <w:rFonts w:ascii="TH SarabunPSK" w:eastAsiaTheme="minorEastAsia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สตริงใดๆ</w:t>
            </w:r>
          </w:p>
        </w:tc>
        <w:tc>
          <w:tcPr>
            <w:tcW w:w="728" w:type="dxa"/>
          </w:tcPr>
          <w:p w14:paraId="17D5E4B0" w14:textId="2C4B1639" w:rsidR="00A93D4C" w:rsidRPr="002564A4" w:rsidRDefault="00A93D4C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-</w:t>
            </w:r>
          </w:p>
        </w:tc>
      </w:tr>
      <w:tr w:rsidR="002564A4" w:rsidRPr="002564A4" w14:paraId="1CBD0F1C" w14:textId="77777777" w:rsidTr="002B7FEB">
        <w:tc>
          <w:tcPr>
            <w:tcW w:w="2270" w:type="dxa"/>
          </w:tcPr>
          <w:p w14:paraId="0E0835D2" w14:textId="2FBF02F7" w:rsidR="0035216F" w:rsidRPr="002564A4" w:rsidRDefault="0035216F" w:rsidP="0035216F">
            <w:pPr>
              <w:rPr>
                <w:rFonts w:ascii="TH SarabunPSK" w:hAnsi="TH SarabunPSK" w:cs="TH SarabunPSK" w:hint="cs"/>
                <w:vanish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lastRenderedPageBreak/>
              <w:t>FarmName</w:t>
            </w:r>
            <w:proofErr w:type="spellEnd"/>
          </w:p>
          <w:p w14:paraId="31341EAC" w14:textId="77777777" w:rsidR="0035216F" w:rsidRPr="002564A4" w:rsidRDefault="0035216F" w:rsidP="0035216F">
            <w:pPr>
              <w:rPr>
                <w:rFonts w:ascii="TH SarabunPSK" w:hAnsi="TH SarabunPSK" w:cs="TH SarabunPSK" w:hint="cs"/>
                <w:vanish/>
                <w:color w:val="000000" w:themeColor="text1"/>
                <w:sz w:val="24"/>
                <w:szCs w:val="24"/>
              </w:rPr>
            </w:pPr>
          </w:p>
          <w:p w14:paraId="6176301C" w14:textId="77777777" w:rsidR="00A93D4C" w:rsidRPr="002564A4" w:rsidRDefault="00A93D4C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</w:p>
        </w:tc>
        <w:tc>
          <w:tcPr>
            <w:tcW w:w="7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"/>
            </w:tblGrid>
            <w:tr w:rsidR="002564A4" w:rsidRPr="002564A4" w14:paraId="58C4CE73" w14:textId="77777777" w:rsidTr="000133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2A95E3" w14:textId="77777777" w:rsidR="0035216F" w:rsidRPr="002564A4" w:rsidRDefault="0035216F" w:rsidP="0035216F">
                  <w:pPr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</w:rPr>
                  </w:pPr>
                  <w:r w:rsidRPr="002564A4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</w:rPr>
                    <w:t>String</w:t>
                  </w:r>
                </w:p>
              </w:tc>
            </w:tr>
          </w:tbl>
          <w:p w14:paraId="0E207C9D" w14:textId="77777777" w:rsidR="00A93D4C" w:rsidRPr="002564A4" w:rsidRDefault="00A93D4C" w:rsidP="002A49D3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</w:p>
        </w:tc>
        <w:tc>
          <w:tcPr>
            <w:tcW w:w="30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1"/>
            </w:tblGrid>
            <w:tr w:rsidR="002564A4" w:rsidRPr="002564A4" w14:paraId="6842BC85" w14:textId="77777777" w:rsidTr="000133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05CAD2" w14:textId="77777777" w:rsidR="0035216F" w:rsidRPr="002564A4" w:rsidRDefault="0035216F" w:rsidP="0035216F">
                  <w:pPr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64A4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ชื่อฟาร์ม</w:t>
                  </w:r>
                  <w:proofErr w:type="spellEnd"/>
                </w:p>
              </w:tc>
            </w:tr>
          </w:tbl>
          <w:p w14:paraId="6347192C" w14:textId="77777777" w:rsidR="0035216F" w:rsidRPr="002564A4" w:rsidRDefault="0035216F" w:rsidP="0035216F">
            <w:pPr>
              <w:rPr>
                <w:rFonts w:ascii="TH SarabunPSK" w:hAnsi="TH SarabunPSK" w:cs="TH SarabunPSK" w:hint="cs"/>
                <w:vanish/>
                <w:color w:val="000000" w:themeColor="text1"/>
                <w:sz w:val="24"/>
                <w:szCs w:val="24"/>
              </w:rPr>
            </w:pPr>
          </w:p>
          <w:p w14:paraId="0F594FBB" w14:textId="77777777" w:rsidR="00A93D4C" w:rsidRPr="002564A4" w:rsidRDefault="00A93D4C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</w:p>
        </w:tc>
        <w:tc>
          <w:tcPr>
            <w:tcW w:w="628" w:type="dxa"/>
          </w:tcPr>
          <w:p w14:paraId="7054715A" w14:textId="2F05ACD9" w:rsidR="00A93D4C" w:rsidRPr="002564A4" w:rsidRDefault="0035216F" w:rsidP="002A49D3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x</w:t>
            </w:r>
          </w:p>
        </w:tc>
        <w:tc>
          <w:tcPr>
            <w:tcW w:w="1413" w:type="dxa"/>
          </w:tcPr>
          <w:p w14:paraId="728D8147" w14:textId="5A42FBFD" w:rsidR="00A93D4C" w:rsidRPr="002564A4" w:rsidRDefault="0035216F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 xml:space="preserve">สตริง (รองรับการค้นหาแบบ 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partial 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ด้วย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</w:t>
            </w:r>
            <w:r w:rsidRPr="002564A4">
              <w:rPr>
                <w:rStyle w:val="HTMLCode"/>
                <w:rFonts w:ascii="TH SarabunPSK" w:eastAsiaTheme="minorEastAsia" w:hAnsi="TH SarabunPSK" w:cs="TH SarabunPSK" w:hint="cs"/>
                <w:color w:val="000000" w:themeColor="text1"/>
                <w:sz w:val="24"/>
                <w:szCs w:val="24"/>
              </w:rPr>
              <w:t>LIKE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28" w:type="dxa"/>
          </w:tcPr>
          <w:p w14:paraId="39A57D1A" w14:textId="4DE19AB7" w:rsidR="00A93D4C" w:rsidRPr="002564A4" w:rsidRDefault="0035216F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-</w:t>
            </w:r>
          </w:p>
        </w:tc>
      </w:tr>
      <w:tr w:rsidR="002564A4" w:rsidRPr="002564A4" w14:paraId="79C058C6" w14:textId="77777777" w:rsidTr="002B7FEB">
        <w:tc>
          <w:tcPr>
            <w:tcW w:w="2270" w:type="dxa"/>
          </w:tcPr>
          <w:p w14:paraId="3DF3F4E4" w14:textId="4E038794" w:rsidR="0035216F" w:rsidRPr="002564A4" w:rsidRDefault="0035216F" w:rsidP="000E3F24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FarmTumbolID</w:t>
            </w:r>
            <w:proofErr w:type="spellEnd"/>
          </w:p>
        </w:tc>
        <w:tc>
          <w:tcPr>
            <w:tcW w:w="728" w:type="dxa"/>
          </w:tcPr>
          <w:p w14:paraId="530695EF" w14:textId="6AFD15C4" w:rsidR="0035216F" w:rsidRPr="002564A4" w:rsidRDefault="0035216F" w:rsidP="000E3F24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89" w:type="dxa"/>
          </w:tcPr>
          <w:p w14:paraId="3EB2DA20" w14:textId="3DE6EBA9" w:rsidR="0035216F" w:rsidRPr="002564A4" w:rsidRDefault="000E3F24" w:rsidP="000E3F24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เลขไอดีตำบล</w:t>
            </w:r>
          </w:p>
        </w:tc>
        <w:tc>
          <w:tcPr>
            <w:tcW w:w="628" w:type="dxa"/>
          </w:tcPr>
          <w:p w14:paraId="6E66D178" w14:textId="7264481C" w:rsidR="0035216F" w:rsidRPr="002564A4" w:rsidRDefault="000E3F24" w:rsidP="00673DF1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x</w:t>
            </w:r>
          </w:p>
        </w:tc>
        <w:tc>
          <w:tcPr>
            <w:tcW w:w="1413" w:type="dxa"/>
          </w:tcPr>
          <w:p w14:paraId="797ECC3F" w14:textId="42E98CEB" w:rsidR="0035216F" w:rsidRPr="002564A4" w:rsidRDefault="000E3F24" w:rsidP="000E3F24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จำนวนเต็ม</w:t>
            </w:r>
          </w:p>
        </w:tc>
        <w:tc>
          <w:tcPr>
            <w:tcW w:w="728" w:type="dxa"/>
          </w:tcPr>
          <w:p w14:paraId="106E7D0F" w14:textId="6E2631F6" w:rsidR="0035216F" w:rsidRPr="002564A4" w:rsidRDefault="000E3F24" w:rsidP="000E3F24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-</w:t>
            </w:r>
          </w:p>
        </w:tc>
      </w:tr>
      <w:tr w:rsidR="002564A4" w:rsidRPr="002564A4" w14:paraId="2B3345DC" w14:textId="77777777" w:rsidTr="002B7FEB">
        <w:tc>
          <w:tcPr>
            <w:tcW w:w="2270" w:type="dxa"/>
          </w:tcPr>
          <w:p w14:paraId="0F6B3354" w14:textId="0DE9F4B1" w:rsidR="000E3F24" w:rsidRPr="002564A4" w:rsidRDefault="000E3F24" w:rsidP="000E3F24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FarmAmphurID</w:t>
            </w:r>
            <w:proofErr w:type="spellEnd"/>
          </w:p>
        </w:tc>
        <w:tc>
          <w:tcPr>
            <w:tcW w:w="728" w:type="dxa"/>
          </w:tcPr>
          <w:p w14:paraId="1E9CCE25" w14:textId="3550774A" w:rsidR="000E3F24" w:rsidRPr="002564A4" w:rsidRDefault="000E3F24" w:rsidP="000E3F24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89" w:type="dxa"/>
          </w:tcPr>
          <w:p w14:paraId="009D36DD" w14:textId="68516D8D" w:rsidR="000E3F24" w:rsidRPr="002564A4" w:rsidRDefault="000E3F24" w:rsidP="000E3F24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เลขไอดีอำเภอ</w:t>
            </w:r>
          </w:p>
        </w:tc>
        <w:tc>
          <w:tcPr>
            <w:tcW w:w="628" w:type="dxa"/>
          </w:tcPr>
          <w:p w14:paraId="2A4E7276" w14:textId="0E2913D6" w:rsidR="000E3F24" w:rsidRPr="002564A4" w:rsidRDefault="000E3F24" w:rsidP="00673DF1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x</w:t>
            </w:r>
          </w:p>
        </w:tc>
        <w:tc>
          <w:tcPr>
            <w:tcW w:w="1413" w:type="dxa"/>
          </w:tcPr>
          <w:p w14:paraId="1E89D8DC" w14:textId="37C56E42" w:rsidR="000E3F24" w:rsidRPr="002564A4" w:rsidRDefault="000E3F24" w:rsidP="000E3F24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จำนวนเต็ม</w:t>
            </w:r>
          </w:p>
        </w:tc>
        <w:tc>
          <w:tcPr>
            <w:tcW w:w="728" w:type="dxa"/>
          </w:tcPr>
          <w:p w14:paraId="2951338C" w14:textId="2C239B2A" w:rsidR="000E3F24" w:rsidRPr="002564A4" w:rsidRDefault="000E3F24" w:rsidP="000E3F24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-</w:t>
            </w:r>
          </w:p>
        </w:tc>
      </w:tr>
      <w:tr w:rsidR="002564A4" w:rsidRPr="002564A4" w14:paraId="3EFFF930" w14:textId="77777777" w:rsidTr="002B7FEB">
        <w:tc>
          <w:tcPr>
            <w:tcW w:w="2270" w:type="dxa"/>
          </w:tcPr>
          <w:p w14:paraId="67B910B8" w14:textId="52C075E7" w:rsidR="000E3F24" w:rsidRPr="002564A4" w:rsidRDefault="000E3F24" w:rsidP="000E3F24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FarmProvinceID</w:t>
            </w:r>
            <w:proofErr w:type="spellEnd"/>
          </w:p>
        </w:tc>
        <w:tc>
          <w:tcPr>
            <w:tcW w:w="728" w:type="dxa"/>
          </w:tcPr>
          <w:p w14:paraId="41C34945" w14:textId="668FCA4A" w:rsidR="000E3F24" w:rsidRPr="002564A4" w:rsidRDefault="000E3F24" w:rsidP="000E3F24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89" w:type="dxa"/>
          </w:tcPr>
          <w:p w14:paraId="7BDEC184" w14:textId="0E87E02B" w:rsidR="000E3F24" w:rsidRPr="002564A4" w:rsidRDefault="000E3F24" w:rsidP="000E3F24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เลขไอดีจังหวัด</w:t>
            </w:r>
          </w:p>
        </w:tc>
        <w:tc>
          <w:tcPr>
            <w:tcW w:w="628" w:type="dxa"/>
          </w:tcPr>
          <w:p w14:paraId="2BB2E2E9" w14:textId="567AD0DD" w:rsidR="000E3F24" w:rsidRPr="002564A4" w:rsidRDefault="000E3F24" w:rsidP="00673DF1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x</w:t>
            </w:r>
          </w:p>
        </w:tc>
        <w:tc>
          <w:tcPr>
            <w:tcW w:w="1413" w:type="dxa"/>
          </w:tcPr>
          <w:p w14:paraId="08B7C529" w14:textId="3FED836F" w:rsidR="000E3F24" w:rsidRPr="002564A4" w:rsidRDefault="000E3F24" w:rsidP="000E3F24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จำนวนเต็ม</w:t>
            </w:r>
          </w:p>
        </w:tc>
        <w:tc>
          <w:tcPr>
            <w:tcW w:w="728" w:type="dxa"/>
          </w:tcPr>
          <w:p w14:paraId="0D13786F" w14:textId="15D81F74" w:rsidR="000E3F24" w:rsidRPr="002564A4" w:rsidRDefault="000E3F24" w:rsidP="000E3F24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-</w:t>
            </w:r>
          </w:p>
        </w:tc>
      </w:tr>
      <w:tr w:rsidR="002564A4" w:rsidRPr="002564A4" w14:paraId="43973CBF" w14:textId="77777777" w:rsidTr="002B7FEB">
        <w:tc>
          <w:tcPr>
            <w:tcW w:w="2270" w:type="dxa"/>
          </w:tcPr>
          <w:p w14:paraId="613EA8D0" w14:textId="61874B80" w:rsidR="000E3F24" w:rsidRPr="002564A4" w:rsidRDefault="000E3F24" w:rsidP="000E3F24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OrganizationID</w:t>
            </w:r>
            <w:proofErr w:type="spellEnd"/>
          </w:p>
        </w:tc>
        <w:tc>
          <w:tcPr>
            <w:tcW w:w="728" w:type="dxa"/>
          </w:tcPr>
          <w:p w14:paraId="3BDF0C34" w14:textId="6CC5425D" w:rsidR="000E3F24" w:rsidRPr="002564A4" w:rsidRDefault="00673DF1" w:rsidP="000E3F24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89" w:type="dxa"/>
          </w:tcPr>
          <w:p w14:paraId="76E3FC28" w14:textId="1E283305" w:rsidR="000E3F24" w:rsidRPr="002564A4" w:rsidRDefault="00673DF1" w:rsidP="000E3F24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เลขไอดีหน่วยงาน</w:t>
            </w:r>
          </w:p>
        </w:tc>
        <w:tc>
          <w:tcPr>
            <w:tcW w:w="628" w:type="dxa"/>
          </w:tcPr>
          <w:p w14:paraId="234D7F7F" w14:textId="2F18708A" w:rsidR="000E3F24" w:rsidRPr="002564A4" w:rsidRDefault="00673DF1" w:rsidP="00673DF1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x</w:t>
            </w:r>
          </w:p>
        </w:tc>
        <w:tc>
          <w:tcPr>
            <w:tcW w:w="1413" w:type="dxa"/>
          </w:tcPr>
          <w:p w14:paraId="6F20F371" w14:textId="46F9C469" w:rsidR="000E3F24" w:rsidRPr="002564A4" w:rsidRDefault="00673DF1" w:rsidP="000E3F24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จำนวนเต็ม</w:t>
            </w:r>
          </w:p>
        </w:tc>
        <w:tc>
          <w:tcPr>
            <w:tcW w:w="728" w:type="dxa"/>
          </w:tcPr>
          <w:p w14:paraId="5E281AC1" w14:textId="2C2154EE" w:rsidR="000E3F24" w:rsidRPr="002564A4" w:rsidRDefault="00673DF1" w:rsidP="000E3F24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-</w:t>
            </w:r>
          </w:p>
        </w:tc>
      </w:tr>
      <w:tr w:rsidR="002564A4" w:rsidRPr="002564A4" w14:paraId="107F647C" w14:textId="77777777" w:rsidTr="002B7FEB">
        <w:tc>
          <w:tcPr>
            <w:tcW w:w="2270" w:type="dxa"/>
          </w:tcPr>
          <w:p w14:paraId="374415F2" w14:textId="3839104A" w:rsidR="00673DF1" w:rsidRPr="002564A4" w:rsidRDefault="00673DF1" w:rsidP="000E3F24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OrganizationZoneID</w:t>
            </w:r>
            <w:proofErr w:type="spellEnd"/>
          </w:p>
        </w:tc>
        <w:tc>
          <w:tcPr>
            <w:tcW w:w="728" w:type="dxa"/>
          </w:tcPr>
          <w:p w14:paraId="4A0AAD4B" w14:textId="7ACE9010" w:rsidR="00673DF1" w:rsidRPr="002564A4" w:rsidRDefault="00673DF1" w:rsidP="000E3F24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89" w:type="dxa"/>
          </w:tcPr>
          <w:p w14:paraId="16A701EC" w14:textId="1E234046" w:rsidR="00673DF1" w:rsidRPr="002564A4" w:rsidRDefault="00673DF1" w:rsidP="000E3F24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เลขไอดีเขตหน่วยงาน</w:t>
            </w:r>
          </w:p>
        </w:tc>
        <w:tc>
          <w:tcPr>
            <w:tcW w:w="628" w:type="dxa"/>
          </w:tcPr>
          <w:p w14:paraId="20016EE3" w14:textId="03743A03" w:rsidR="00673DF1" w:rsidRPr="002564A4" w:rsidRDefault="00673DF1" w:rsidP="00673DF1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x</w:t>
            </w:r>
          </w:p>
        </w:tc>
        <w:tc>
          <w:tcPr>
            <w:tcW w:w="1413" w:type="dxa"/>
          </w:tcPr>
          <w:p w14:paraId="7207BE1F" w14:textId="246C85CB" w:rsidR="00673DF1" w:rsidRPr="002564A4" w:rsidRDefault="002B7FEB" w:rsidP="000E3F24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จำนวนเต็ม</w:t>
            </w:r>
          </w:p>
        </w:tc>
        <w:tc>
          <w:tcPr>
            <w:tcW w:w="728" w:type="dxa"/>
          </w:tcPr>
          <w:p w14:paraId="2E15AC4A" w14:textId="11777189" w:rsidR="00673DF1" w:rsidRPr="002564A4" w:rsidRDefault="002B7FEB" w:rsidP="000E3F24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-</w:t>
            </w:r>
          </w:p>
        </w:tc>
      </w:tr>
      <w:tr w:rsidR="002564A4" w:rsidRPr="002564A4" w14:paraId="15F9C105" w14:textId="77777777" w:rsidTr="002B7FEB">
        <w:tc>
          <w:tcPr>
            <w:tcW w:w="2270" w:type="dxa"/>
          </w:tcPr>
          <w:p w14:paraId="03F21C69" w14:textId="47B78B8E" w:rsidR="002B7FEB" w:rsidRPr="002564A4" w:rsidRDefault="002B7FEB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AIZoneID</w:t>
            </w:r>
            <w:proofErr w:type="spellEnd"/>
          </w:p>
        </w:tc>
        <w:tc>
          <w:tcPr>
            <w:tcW w:w="728" w:type="dxa"/>
          </w:tcPr>
          <w:p w14:paraId="7A38A189" w14:textId="50895772" w:rsidR="002B7FEB" w:rsidRPr="002564A4" w:rsidRDefault="002B7FEB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89" w:type="dxa"/>
          </w:tcPr>
          <w:p w14:paraId="699A0A37" w14:textId="196CF371" w:rsidR="002B7FEB" w:rsidRPr="002564A4" w:rsidRDefault="002B7FEB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เล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ขไอดีศูนย์วิจัย</w:t>
            </w:r>
          </w:p>
        </w:tc>
        <w:tc>
          <w:tcPr>
            <w:tcW w:w="628" w:type="dxa"/>
          </w:tcPr>
          <w:p w14:paraId="5586CD26" w14:textId="6455F247" w:rsidR="002B7FEB" w:rsidRPr="002564A4" w:rsidRDefault="002B7FEB" w:rsidP="002B7FEB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x</w:t>
            </w:r>
          </w:p>
        </w:tc>
        <w:tc>
          <w:tcPr>
            <w:tcW w:w="1413" w:type="dxa"/>
          </w:tcPr>
          <w:p w14:paraId="2F791D99" w14:textId="2CD6ECDF" w:rsidR="002B7FEB" w:rsidRPr="002564A4" w:rsidRDefault="002B7FEB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จำนวนเต็ม</w:t>
            </w:r>
          </w:p>
        </w:tc>
        <w:tc>
          <w:tcPr>
            <w:tcW w:w="728" w:type="dxa"/>
          </w:tcPr>
          <w:p w14:paraId="5471348C" w14:textId="4C49FB61" w:rsidR="002B7FEB" w:rsidRPr="002564A4" w:rsidRDefault="002B7FEB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-</w:t>
            </w:r>
          </w:p>
        </w:tc>
      </w:tr>
      <w:tr w:rsidR="002564A4" w:rsidRPr="002564A4" w14:paraId="0807D8B3" w14:textId="77777777" w:rsidTr="002B7FEB">
        <w:tc>
          <w:tcPr>
            <w:tcW w:w="2270" w:type="dxa"/>
          </w:tcPr>
          <w:p w14:paraId="61CD35E6" w14:textId="253111EC" w:rsidR="002B7FEB" w:rsidRPr="002564A4" w:rsidRDefault="002B7FEB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FarmStatusID</w:t>
            </w:r>
            <w:proofErr w:type="spellEnd"/>
          </w:p>
        </w:tc>
        <w:tc>
          <w:tcPr>
            <w:tcW w:w="728" w:type="dxa"/>
          </w:tcPr>
          <w:p w14:paraId="1899B649" w14:textId="5D3C2E0D" w:rsidR="002B7FEB" w:rsidRPr="002564A4" w:rsidRDefault="002B7FEB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89" w:type="dxa"/>
          </w:tcPr>
          <w:p w14:paraId="5BF2E06A" w14:textId="16D17C84" w:rsidR="002B7FEB" w:rsidRPr="002564A4" w:rsidRDefault="002B7FEB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เลขไอดีสถานะฟาร์ม</w:t>
            </w:r>
          </w:p>
        </w:tc>
        <w:tc>
          <w:tcPr>
            <w:tcW w:w="628" w:type="dxa"/>
          </w:tcPr>
          <w:p w14:paraId="0F9830CE" w14:textId="4E41C549" w:rsidR="002B7FEB" w:rsidRPr="002564A4" w:rsidRDefault="002B7FEB" w:rsidP="002B7FEB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x</w:t>
            </w:r>
          </w:p>
        </w:tc>
        <w:tc>
          <w:tcPr>
            <w:tcW w:w="1413" w:type="dxa"/>
          </w:tcPr>
          <w:p w14:paraId="5C9510B2" w14:textId="666223F1" w:rsidR="002B7FEB" w:rsidRPr="002564A4" w:rsidRDefault="002B7FEB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จำนวนเต็ม</w:t>
            </w:r>
          </w:p>
        </w:tc>
        <w:tc>
          <w:tcPr>
            <w:tcW w:w="728" w:type="dxa"/>
          </w:tcPr>
          <w:p w14:paraId="5DAE6FE7" w14:textId="23334E73" w:rsidR="002B7FEB" w:rsidRPr="002564A4" w:rsidRDefault="002B7FEB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-</w:t>
            </w:r>
          </w:p>
        </w:tc>
      </w:tr>
      <w:tr w:rsidR="002564A4" w:rsidRPr="002564A4" w14:paraId="4C1073ED" w14:textId="77777777" w:rsidTr="002B7FEB">
        <w:tc>
          <w:tcPr>
            <w:tcW w:w="2270" w:type="dxa"/>
          </w:tcPr>
          <w:p w14:paraId="24BBC811" w14:textId="70800445" w:rsidR="002B7FEB" w:rsidRPr="002564A4" w:rsidRDefault="002B7FEB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FarmRegisterStartDate</w:t>
            </w:r>
            <w:proofErr w:type="spellEnd"/>
          </w:p>
        </w:tc>
        <w:tc>
          <w:tcPr>
            <w:tcW w:w="728" w:type="dxa"/>
          </w:tcPr>
          <w:p w14:paraId="52F6F5D0" w14:textId="616EC608" w:rsidR="002B7FEB" w:rsidRPr="002564A4" w:rsidRDefault="0024745B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3089" w:type="dxa"/>
          </w:tcPr>
          <w:p w14:paraId="67410AE5" w14:textId="2EEC50EE" w:rsidR="002B7FEB" w:rsidRPr="002564A4" w:rsidRDefault="002B7FEB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วันที่เริ่มต้นขึ้นทะเบียนฟาร์ม (รูปแบบ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</w:t>
            </w:r>
            <w:r w:rsidRPr="002564A4">
              <w:rPr>
                <w:rStyle w:val="HTMLCode"/>
                <w:rFonts w:ascii="TH SarabunPSK" w:eastAsiaTheme="minorEastAsia" w:hAnsi="TH SarabunPSK" w:cs="TH SarabunPSK" w:hint="cs"/>
                <w:color w:val="000000" w:themeColor="text1"/>
                <w:sz w:val="24"/>
                <w:szCs w:val="24"/>
              </w:rPr>
              <w:t>YYYY-MM-DD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628" w:type="dxa"/>
          </w:tcPr>
          <w:p w14:paraId="454BE755" w14:textId="5CF4C43A" w:rsidR="002B7FEB" w:rsidRPr="002564A4" w:rsidRDefault="002B7FEB" w:rsidP="002B7FEB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x</w:t>
            </w:r>
          </w:p>
        </w:tc>
        <w:tc>
          <w:tcPr>
            <w:tcW w:w="1413" w:type="dxa"/>
          </w:tcPr>
          <w:p w14:paraId="0BF67030" w14:textId="71F3D011" w:rsidR="002B7FEB" w:rsidRPr="002564A4" w:rsidRDefault="002B7FEB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วันที่ที่ถูกต้อง</w:t>
            </w:r>
          </w:p>
        </w:tc>
        <w:tc>
          <w:tcPr>
            <w:tcW w:w="728" w:type="dxa"/>
          </w:tcPr>
          <w:p w14:paraId="083A9FC8" w14:textId="6818CE17" w:rsidR="002B7FEB" w:rsidRPr="002564A4" w:rsidRDefault="002B7FEB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-</w:t>
            </w:r>
          </w:p>
        </w:tc>
      </w:tr>
      <w:tr w:rsidR="002564A4" w:rsidRPr="002564A4" w14:paraId="771C2967" w14:textId="77777777" w:rsidTr="002B7FEB">
        <w:tc>
          <w:tcPr>
            <w:tcW w:w="2270" w:type="dxa"/>
          </w:tcPr>
          <w:p w14:paraId="78FAED00" w14:textId="68054D39" w:rsidR="002B7FEB" w:rsidRPr="002564A4" w:rsidRDefault="002B7FEB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FarmRegisterEndDate</w:t>
            </w:r>
            <w:proofErr w:type="spellEnd"/>
          </w:p>
        </w:tc>
        <w:tc>
          <w:tcPr>
            <w:tcW w:w="728" w:type="dxa"/>
          </w:tcPr>
          <w:p w14:paraId="4D6307AB" w14:textId="7FFBD2E5" w:rsidR="002B7FEB" w:rsidRPr="002564A4" w:rsidRDefault="0024745B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3089" w:type="dxa"/>
          </w:tcPr>
          <w:p w14:paraId="647330DA" w14:textId="7158D9A8" w:rsidR="002B7FEB" w:rsidRPr="002564A4" w:rsidRDefault="0024745B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วันที่สิ้นสุดขึ้นทะเบียนฟาร์ม (รูปแบบ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</w:t>
            </w:r>
            <w:r w:rsidRPr="002564A4">
              <w:rPr>
                <w:rStyle w:val="HTMLCode"/>
                <w:rFonts w:ascii="TH SarabunPSK" w:eastAsiaTheme="minorEastAsia" w:hAnsi="TH SarabunPSK" w:cs="TH SarabunPSK" w:hint="cs"/>
                <w:color w:val="000000" w:themeColor="text1"/>
                <w:sz w:val="24"/>
                <w:szCs w:val="24"/>
              </w:rPr>
              <w:t>YYYY-MM-DD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)</w:t>
            </w:r>
          </w:p>
          <w:p w14:paraId="6B2A0FE6" w14:textId="77777777" w:rsidR="002B7FEB" w:rsidRPr="002564A4" w:rsidRDefault="002B7FEB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</w:p>
        </w:tc>
        <w:tc>
          <w:tcPr>
            <w:tcW w:w="628" w:type="dxa"/>
          </w:tcPr>
          <w:p w14:paraId="47B0D028" w14:textId="7AD69519" w:rsidR="002B7FEB" w:rsidRPr="002564A4" w:rsidRDefault="0024745B" w:rsidP="002B7FEB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x</w:t>
            </w:r>
          </w:p>
        </w:tc>
        <w:tc>
          <w:tcPr>
            <w:tcW w:w="1413" w:type="dxa"/>
          </w:tcPr>
          <w:p w14:paraId="652E740F" w14:textId="29555D37" w:rsidR="002B7FEB" w:rsidRPr="002564A4" w:rsidRDefault="0024745B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วันที่ที่ถูกต้อง</w:t>
            </w:r>
          </w:p>
        </w:tc>
        <w:tc>
          <w:tcPr>
            <w:tcW w:w="728" w:type="dxa"/>
          </w:tcPr>
          <w:p w14:paraId="31490F84" w14:textId="77777777" w:rsidR="002B7FEB" w:rsidRPr="002564A4" w:rsidRDefault="0024745B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-</w:t>
            </w:r>
          </w:p>
          <w:p w14:paraId="42274202" w14:textId="18543C24" w:rsidR="0024745B" w:rsidRPr="002564A4" w:rsidRDefault="0024745B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</w:p>
        </w:tc>
      </w:tr>
      <w:tr w:rsidR="002564A4" w:rsidRPr="002564A4" w14:paraId="15EE1CB1" w14:textId="77777777" w:rsidTr="002B7FEB">
        <w:tc>
          <w:tcPr>
            <w:tcW w:w="2270" w:type="dxa"/>
          </w:tcPr>
          <w:p w14:paraId="1E3097F1" w14:textId="7DB2B153" w:rsidR="0024745B" w:rsidRPr="002564A4" w:rsidRDefault="0024745B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ProjectID</w:t>
            </w:r>
            <w:proofErr w:type="spellEnd"/>
          </w:p>
        </w:tc>
        <w:tc>
          <w:tcPr>
            <w:tcW w:w="728" w:type="dxa"/>
          </w:tcPr>
          <w:p w14:paraId="4941AAFA" w14:textId="488D2B8C" w:rsidR="0024745B" w:rsidRPr="002564A4" w:rsidRDefault="0024745B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JSON</w:t>
            </w:r>
          </w:p>
        </w:tc>
        <w:tc>
          <w:tcPr>
            <w:tcW w:w="3089" w:type="dxa"/>
          </w:tcPr>
          <w:p w14:paraId="77491C06" w14:textId="0C513B82" w:rsidR="0024745B" w:rsidRPr="002564A4" w:rsidRDefault="0024745B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รหัสอ้างอิงโครงการ (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Array 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ของจำนวนเต็ม)</w:t>
            </w:r>
          </w:p>
        </w:tc>
        <w:tc>
          <w:tcPr>
            <w:tcW w:w="628" w:type="dxa"/>
          </w:tcPr>
          <w:p w14:paraId="4AC4FEE6" w14:textId="56D1A774" w:rsidR="0024745B" w:rsidRPr="002564A4" w:rsidRDefault="0024745B" w:rsidP="002B7FEB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x</w:t>
            </w:r>
          </w:p>
        </w:tc>
        <w:tc>
          <w:tcPr>
            <w:tcW w:w="1413" w:type="dxa"/>
          </w:tcPr>
          <w:p w14:paraId="0273ACFA" w14:textId="3B04BD99" w:rsidR="0024745B" w:rsidRPr="002564A4" w:rsidRDefault="0024745B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JSON Array (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เช่น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</w:t>
            </w:r>
            <w:r w:rsidRPr="002564A4">
              <w:rPr>
                <w:rStyle w:val="HTMLCode"/>
                <w:rFonts w:ascii="TH SarabunPSK" w:eastAsiaTheme="minorEastAsia" w:hAnsi="TH SarabunPSK" w:cs="TH SarabunPSK" w:hint="cs"/>
                <w:color w:val="000000" w:themeColor="text1"/>
                <w:sz w:val="24"/>
                <w:szCs w:val="24"/>
              </w:rPr>
              <w:t>[1, 2, 3]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28" w:type="dxa"/>
          </w:tcPr>
          <w:p w14:paraId="2ABFAA1E" w14:textId="4411E9AD" w:rsidR="0024745B" w:rsidRPr="002564A4" w:rsidRDefault="0024745B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-</w:t>
            </w:r>
          </w:p>
        </w:tc>
      </w:tr>
      <w:tr w:rsidR="002564A4" w:rsidRPr="002564A4" w14:paraId="461A474C" w14:textId="77777777" w:rsidTr="002B7FEB">
        <w:tc>
          <w:tcPr>
            <w:tcW w:w="2270" w:type="dxa"/>
          </w:tcPr>
          <w:p w14:paraId="2326922B" w14:textId="11EB8AF6" w:rsidR="0024745B" w:rsidRPr="002564A4" w:rsidRDefault="0024745B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FullName</w:t>
            </w:r>
            <w:proofErr w:type="spellEnd"/>
          </w:p>
        </w:tc>
        <w:tc>
          <w:tcPr>
            <w:tcW w:w="728" w:type="dxa"/>
          </w:tcPr>
          <w:p w14:paraId="19C24BDF" w14:textId="39E7067E" w:rsidR="0024745B" w:rsidRPr="002564A4" w:rsidRDefault="0024745B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089" w:type="dxa"/>
          </w:tcPr>
          <w:p w14:paraId="4DE57218" w14:textId="07E93945" w:rsidR="0024745B" w:rsidRPr="002564A4" w:rsidRDefault="0024745B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 xml:space="preserve">ชื่อเต็มของเกษตรกร (รองรับการค้นหาแบบ 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partial 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ด้วย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64A4">
              <w:rPr>
                <w:rStyle w:val="HTMLCode"/>
                <w:rFonts w:ascii="TH SarabunPSK" w:eastAsiaTheme="minorEastAsia" w:hAnsi="TH SarabunPSK" w:cs="TH SarabunPSK" w:hint="cs"/>
                <w:color w:val="000000" w:themeColor="text1"/>
                <w:sz w:val="24"/>
                <w:szCs w:val="24"/>
              </w:rPr>
              <w:t>GivenName</w:t>
            </w:r>
            <w:proofErr w:type="spellEnd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และ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</w:t>
            </w:r>
            <w:r w:rsidRPr="002564A4">
              <w:rPr>
                <w:rStyle w:val="HTMLCode"/>
                <w:rFonts w:ascii="TH SarabunPSK" w:eastAsiaTheme="minorEastAsia" w:hAnsi="TH SarabunPSK" w:cs="TH SarabunPSK" w:hint="cs"/>
                <w:color w:val="000000" w:themeColor="text1"/>
                <w:sz w:val="24"/>
                <w:szCs w:val="24"/>
              </w:rPr>
              <w:t>Surname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628" w:type="dxa"/>
          </w:tcPr>
          <w:p w14:paraId="7656D284" w14:textId="1A8D8742" w:rsidR="0024745B" w:rsidRPr="002564A4" w:rsidRDefault="0024745B" w:rsidP="002B7FEB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x</w:t>
            </w:r>
          </w:p>
        </w:tc>
        <w:tc>
          <w:tcPr>
            <w:tcW w:w="1413" w:type="dxa"/>
          </w:tcPr>
          <w:p w14:paraId="7BD6FCF3" w14:textId="2A7C31EC" w:rsidR="0024745B" w:rsidRPr="002564A4" w:rsidRDefault="00A43939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สตริงใดๆ</w:t>
            </w:r>
          </w:p>
        </w:tc>
        <w:tc>
          <w:tcPr>
            <w:tcW w:w="728" w:type="dxa"/>
          </w:tcPr>
          <w:p w14:paraId="01B2DECE" w14:textId="4354C6A2" w:rsidR="0024745B" w:rsidRPr="002564A4" w:rsidRDefault="00A43939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-</w:t>
            </w:r>
          </w:p>
        </w:tc>
      </w:tr>
      <w:tr w:rsidR="002564A4" w:rsidRPr="002564A4" w14:paraId="47E94C23" w14:textId="77777777" w:rsidTr="002B7FEB">
        <w:tc>
          <w:tcPr>
            <w:tcW w:w="2270" w:type="dxa"/>
          </w:tcPr>
          <w:p w14:paraId="4CF112CE" w14:textId="21D5EF8C" w:rsidR="00A43939" w:rsidRPr="002564A4" w:rsidRDefault="00A43939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FarmerRegisterStatus</w:t>
            </w:r>
            <w:proofErr w:type="spellEnd"/>
          </w:p>
        </w:tc>
        <w:tc>
          <w:tcPr>
            <w:tcW w:w="728" w:type="dxa"/>
          </w:tcPr>
          <w:p w14:paraId="576B5050" w14:textId="1A4DD76A" w:rsidR="00A43939" w:rsidRPr="002564A4" w:rsidRDefault="00C215E4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89" w:type="dxa"/>
          </w:tcPr>
          <w:p w14:paraId="4AF4E0FB" w14:textId="35013B82" w:rsidR="00A43939" w:rsidRPr="002564A4" w:rsidRDefault="00C215E4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สถานะการลงทะเบียนของเกษตรกร</w:t>
            </w:r>
          </w:p>
        </w:tc>
        <w:tc>
          <w:tcPr>
            <w:tcW w:w="628" w:type="dxa"/>
          </w:tcPr>
          <w:p w14:paraId="2F67E7CF" w14:textId="01E06EE4" w:rsidR="00A43939" w:rsidRPr="002564A4" w:rsidRDefault="00C215E4" w:rsidP="002B7FEB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x</w:t>
            </w:r>
          </w:p>
        </w:tc>
        <w:tc>
          <w:tcPr>
            <w:tcW w:w="1413" w:type="dxa"/>
          </w:tcPr>
          <w:p w14:paraId="4034B5E2" w14:textId="5B12E656" w:rsidR="00A43939" w:rsidRPr="002564A4" w:rsidRDefault="00C215E4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จำนวนเต็ม</w:t>
            </w:r>
          </w:p>
        </w:tc>
        <w:tc>
          <w:tcPr>
            <w:tcW w:w="728" w:type="dxa"/>
          </w:tcPr>
          <w:p w14:paraId="41327618" w14:textId="5AF6A090" w:rsidR="00A43939" w:rsidRPr="002564A4" w:rsidRDefault="00C215E4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-</w:t>
            </w:r>
          </w:p>
        </w:tc>
      </w:tr>
      <w:tr w:rsidR="002564A4" w:rsidRPr="002564A4" w14:paraId="0BCEA399" w14:textId="77777777" w:rsidTr="002B7FEB">
        <w:tc>
          <w:tcPr>
            <w:tcW w:w="2270" w:type="dxa"/>
          </w:tcPr>
          <w:p w14:paraId="3A4F5997" w14:textId="08F7FA64" w:rsidR="00C215E4" w:rsidRPr="002564A4" w:rsidRDefault="00C215E4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FarmerIdentificationNumber</w:t>
            </w:r>
            <w:proofErr w:type="spellEnd"/>
          </w:p>
        </w:tc>
        <w:tc>
          <w:tcPr>
            <w:tcW w:w="728" w:type="dxa"/>
          </w:tcPr>
          <w:p w14:paraId="112CD8D7" w14:textId="2202DDEB" w:rsidR="00C215E4" w:rsidRPr="002564A4" w:rsidRDefault="00C215E4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089" w:type="dxa"/>
          </w:tcPr>
          <w:p w14:paraId="00876190" w14:textId="65D1A6CC" w:rsidR="00C215E4" w:rsidRPr="002564A4" w:rsidRDefault="00C215E4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หมายเลขประจำตัวประชาชนของเกษตรกร</w:t>
            </w:r>
          </w:p>
        </w:tc>
        <w:tc>
          <w:tcPr>
            <w:tcW w:w="628" w:type="dxa"/>
          </w:tcPr>
          <w:p w14:paraId="64B6804A" w14:textId="201DA420" w:rsidR="00C215E4" w:rsidRPr="002564A4" w:rsidRDefault="00C215E4" w:rsidP="002B7FEB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x</w:t>
            </w:r>
          </w:p>
        </w:tc>
        <w:tc>
          <w:tcPr>
            <w:tcW w:w="1413" w:type="dxa"/>
          </w:tcPr>
          <w:p w14:paraId="486492D1" w14:textId="17D7D4D7" w:rsidR="00C215E4" w:rsidRPr="002564A4" w:rsidRDefault="00C215E4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 xml:space="preserve">สตริง (รองรับการค้นหาแบบ 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partial 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ด้วย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</w:t>
            </w:r>
            <w:r w:rsidRPr="002564A4">
              <w:rPr>
                <w:rStyle w:val="HTMLCode"/>
                <w:rFonts w:ascii="TH SarabunPSK" w:eastAsiaTheme="minorEastAsia" w:hAnsi="TH SarabunPSK" w:cs="TH SarabunPSK" w:hint="cs"/>
                <w:color w:val="000000" w:themeColor="text1"/>
                <w:sz w:val="24"/>
                <w:szCs w:val="24"/>
              </w:rPr>
              <w:t>LIKE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28" w:type="dxa"/>
          </w:tcPr>
          <w:p w14:paraId="55612B80" w14:textId="49EED0CD" w:rsidR="00C215E4" w:rsidRPr="002564A4" w:rsidRDefault="00C215E4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-</w:t>
            </w:r>
          </w:p>
        </w:tc>
      </w:tr>
      <w:tr w:rsidR="002564A4" w:rsidRPr="002564A4" w14:paraId="23C75713" w14:textId="77777777" w:rsidTr="002B7FEB">
        <w:tc>
          <w:tcPr>
            <w:tcW w:w="2270" w:type="dxa"/>
          </w:tcPr>
          <w:p w14:paraId="4F629B39" w14:textId="12501958" w:rsidR="00C215E4" w:rsidRPr="002564A4" w:rsidRDefault="00C215E4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GetByOrgProvince</w:t>
            </w:r>
            <w:proofErr w:type="spellEnd"/>
          </w:p>
        </w:tc>
        <w:tc>
          <w:tcPr>
            <w:tcW w:w="728" w:type="dxa"/>
          </w:tcPr>
          <w:p w14:paraId="14E9C801" w14:textId="2AB40A85" w:rsidR="00C215E4" w:rsidRPr="002564A4" w:rsidRDefault="00C215E4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Boolean</w:t>
            </w:r>
          </w:p>
        </w:tc>
        <w:tc>
          <w:tcPr>
            <w:tcW w:w="3089" w:type="dxa"/>
          </w:tcPr>
          <w:p w14:paraId="67AA9039" w14:textId="35F31D7B" w:rsidR="00C215E4" w:rsidRPr="002564A4" w:rsidRDefault="00C215E4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ค้นหาฟาร์มตามจังหวัดของหน่วยงานของผู้ใช้งาน (</w:t>
            </w:r>
            <w:r w:rsidRPr="002564A4">
              <w:rPr>
                <w:rStyle w:val="HTMLCode"/>
                <w:rFonts w:ascii="TH SarabunPSK" w:eastAsiaTheme="minorEastAsia" w:hAnsi="TH SarabunPSK" w:cs="TH SarabunPSK" w:hint="cs"/>
                <w:color w:val="000000" w:themeColor="text1"/>
                <w:sz w:val="24"/>
                <w:szCs w:val="24"/>
              </w:rPr>
              <w:t>1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= 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ใช่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, </w:t>
            </w:r>
            <w:r w:rsidRPr="002564A4">
              <w:rPr>
                <w:rStyle w:val="HTMLCode"/>
                <w:rFonts w:ascii="TH SarabunPSK" w:eastAsiaTheme="minorEastAsia" w:hAnsi="TH SarabunPSK" w:cs="TH SarabunPSK" w:hint="cs"/>
                <w:color w:val="000000" w:themeColor="text1"/>
                <w:sz w:val="24"/>
                <w:szCs w:val="24"/>
              </w:rPr>
              <w:t>0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= 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ไม่)</w:t>
            </w:r>
          </w:p>
        </w:tc>
        <w:tc>
          <w:tcPr>
            <w:tcW w:w="628" w:type="dxa"/>
          </w:tcPr>
          <w:p w14:paraId="156BCDF3" w14:textId="7B35A91B" w:rsidR="00C215E4" w:rsidRPr="002564A4" w:rsidRDefault="00C215E4" w:rsidP="002B7FEB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x</w:t>
            </w:r>
          </w:p>
        </w:tc>
        <w:tc>
          <w:tcPr>
            <w:tcW w:w="1413" w:type="dxa"/>
          </w:tcPr>
          <w:p w14:paraId="63C8A4B0" w14:textId="3EBB78F6" w:rsidR="00C215E4" w:rsidRPr="002564A4" w:rsidRDefault="00C215E4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1,0</w:t>
            </w:r>
          </w:p>
        </w:tc>
        <w:tc>
          <w:tcPr>
            <w:tcW w:w="728" w:type="dxa"/>
          </w:tcPr>
          <w:p w14:paraId="2362E3BC" w14:textId="391C5AD2" w:rsidR="00C215E4" w:rsidRPr="002564A4" w:rsidRDefault="00C215E4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-</w:t>
            </w:r>
          </w:p>
        </w:tc>
      </w:tr>
      <w:tr w:rsidR="002564A4" w:rsidRPr="002564A4" w14:paraId="675774FE" w14:textId="77777777" w:rsidTr="002B7FEB">
        <w:tc>
          <w:tcPr>
            <w:tcW w:w="2270" w:type="dxa"/>
          </w:tcPr>
          <w:p w14:paraId="52FE0B09" w14:textId="4EDA6E21" w:rsidR="00C215E4" w:rsidRPr="002564A4" w:rsidRDefault="00C215E4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728" w:type="dxa"/>
          </w:tcPr>
          <w:p w14:paraId="76FA46C9" w14:textId="4736AFD7" w:rsidR="00C215E4" w:rsidRPr="002564A4" w:rsidRDefault="00C215E4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Boolean</w:t>
            </w:r>
          </w:p>
        </w:tc>
        <w:tc>
          <w:tcPr>
            <w:tcW w:w="3089" w:type="dxa"/>
          </w:tcPr>
          <w:p w14:paraId="7A7A8A26" w14:textId="08548658" w:rsidR="00C215E4" w:rsidRPr="002564A4" w:rsidRDefault="00C215E4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สถานะการใช้งานฟาร์ม (</w:t>
            </w:r>
            <w:r w:rsidRPr="002564A4">
              <w:rPr>
                <w:rStyle w:val="HTMLCode"/>
                <w:rFonts w:ascii="TH SarabunPSK" w:eastAsiaTheme="minorEastAsia" w:hAnsi="TH SarabunPSK" w:cs="TH SarabunPSK" w:hint="cs"/>
                <w:color w:val="000000" w:themeColor="text1"/>
                <w:sz w:val="24"/>
                <w:szCs w:val="24"/>
              </w:rPr>
              <w:t>true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= 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เปิด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, </w:t>
            </w:r>
            <w:r w:rsidRPr="002564A4">
              <w:rPr>
                <w:rStyle w:val="HTMLCode"/>
                <w:rFonts w:ascii="TH SarabunPSK" w:eastAsiaTheme="minorEastAsia" w:hAnsi="TH SarabunPSK" w:cs="TH SarabunPSK" w:hint="cs"/>
                <w:color w:val="000000" w:themeColor="text1"/>
                <w:sz w:val="24"/>
                <w:szCs w:val="24"/>
              </w:rPr>
              <w:t>false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= 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ปิด)</w:t>
            </w:r>
          </w:p>
        </w:tc>
        <w:tc>
          <w:tcPr>
            <w:tcW w:w="628" w:type="dxa"/>
          </w:tcPr>
          <w:p w14:paraId="4A12BAAE" w14:textId="682C81C7" w:rsidR="00C215E4" w:rsidRPr="002564A4" w:rsidRDefault="00C215E4" w:rsidP="002B7FEB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x</w:t>
            </w:r>
          </w:p>
        </w:tc>
        <w:tc>
          <w:tcPr>
            <w:tcW w:w="1413" w:type="dxa"/>
          </w:tcPr>
          <w:p w14:paraId="4B908E2F" w14:textId="4D95C8CE" w:rsidR="00C215E4" w:rsidRPr="002564A4" w:rsidRDefault="00C215E4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Style w:val="HTMLCode"/>
                <w:rFonts w:ascii="TH SarabunPSK" w:eastAsiaTheme="minorEastAsia" w:hAnsi="TH SarabunPSK" w:cs="TH SarabunPSK" w:hint="cs"/>
                <w:color w:val="000000" w:themeColor="text1"/>
                <w:sz w:val="24"/>
                <w:szCs w:val="24"/>
              </w:rPr>
              <w:t>true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, </w:t>
            </w:r>
            <w:r w:rsidRPr="002564A4">
              <w:rPr>
                <w:rStyle w:val="HTMLCode"/>
                <w:rFonts w:ascii="TH SarabunPSK" w:eastAsiaTheme="minorEastAsia" w:hAnsi="TH SarabunPSK" w:cs="TH SarabunPSK" w:hint="cs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728" w:type="dxa"/>
          </w:tcPr>
          <w:p w14:paraId="03AB8D46" w14:textId="27A91AFB" w:rsidR="00C215E4" w:rsidRPr="002564A4" w:rsidRDefault="00C215E4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-</w:t>
            </w:r>
          </w:p>
        </w:tc>
      </w:tr>
      <w:tr w:rsidR="002564A4" w:rsidRPr="002564A4" w14:paraId="7274B810" w14:textId="77777777" w:rsidTr="002B7FEB">
        <w:tc>
          <w:tcPr>
            <w:tcW w:w="2270" w:type="dxa"/>
          </w:tcPr>
          <w:p w14:paraId="5C27C417" w14:textId="793D59C3" w:rsidR="00C215E4" w:rsidRPr="002564A4" w:rsidRDefault="00C215E4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includeAll</w:t>
            </w:r>
            <w:proofErr w:type="spellEnd"/>
          </w:p>
        </w:tc>
        <w:tc>
          <w:tcPr>
            <w:tcW w:w="7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564A4" w:rsidRPr="002564A4" w14:paraId="73EEC340" w14:textId="77777777" w:rsidTr="00C215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F76BC9" w14:textId="77777777" w:rsidR="00C215E4" w:rsidRPr="002564A4" w:rsidRDefault="00C215E4" w:rsidP="00C215E4">
                  <w:pPr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29C56829" w14:textId="77777777" w:rsidR="00C215E4" w:rsidRPr="002564A4" w:rsidRDefault="00C215E4" w:rsidP="00C215E4">
            <w:pPr>
              <w:rPr>
                <w:rFonts w:ascii="TH SarabunPSK" w:hAnsi="TH SarabunPSK" w:cs="TH SarabunPSK" w:hint="cs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1"/>
            </w:tblGrid>
            <w:tr w:rsidR="002564A4" w:rsidRPr="002564A4" w14:paraId="61D80B01" w14:textId="77777777" w:rsidTr="00C215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39B4C1" w14:textId="77777777" w:rsidR="00C215E4" w:rsidRPr="002564A4" w:rsidRDefault="00C215E4" w:rsidP="00C215E4">
                  <w:pPr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</w:rPr>
                  </w:pPr>
                  <w:r w:rsidRPr="002564A4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</w:rPr>
                    <w:t>Boolean</w:t>
                  </w:r>
                </w:p>
              </w:tc>
            </w:tr>
          </w:tbl>
          <w:p w14:paraId="7C9A892F" w14:textId="14FB5BA4" w:rsidR="00C215E4" w:rsidRPr="002564A4" w:rsidRDefault="00C215E4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</w:p>
        </w:tc>
        <w:tc>
          <w:tcPr>
            <w:tcW w:w="3089" w:type="dxa"/>
          </w:tcPr>
          <w:p w14:paraId="4F8DC051" w14:textId="594BA36F" w:rsidR="00C215E4" w:rsidRPr="002564A4" w:rsidRDefault="00EB646E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 xml:space="preserve">รวมทุก 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association 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ในการดึงข้อมูล (</w:t>
            </w:r>
            <w:r w:rsidRPr="002564A4">
              <w:rPr>
                <w:rStyle w:val="HTMLCode"/>
                <w:rFonts w:ascii="TH SarabunPSK" w:eastAsiaTheme="minorEastAsia" w:hAnsi="TH SarabunPSK" w:cs="TH SarabunPSK" w:hint="cs"/>
                <w:color w:val="000000" w:themeColor="text1"/>
                <w:sz w:val="24"/>
                <w:szCs w:val="24"/>
              </w:rPr>
              <w:t>true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= 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รวม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, </w:t>
            </w:r>
            <w:r w:rsidRPr="002564A4">
              <w:rPr>
                <w:rStyle w:val="HTMLCode"/>
                <w:rFonts w:ascii="TH SarabunPSK" w:eastAsiaTheme="minorEastAsia" w:hAnsi="TH SarabunPSK" w:cs="TH SarabunPSK" w:hint="cs"/>
                <w:color w:val="000000" w:themeColor="text1"/>
                <w:sz w:val="24"/>
                <w:szCs w:val="24"/>
              </w:rPr>
              <w:t>false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= 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ไม่รวม)</w:t>
            </w:r>
          </w:p>
        </w:tc>
        <w:tc>
          <w:tcPr>
            <w:tcW w:w="628" w:type="dxa"/>
          </w:tcPr>
          <w:p w14:paraId="0C17C104" w14:textId="2B7600C1" w:rsidR="00C215E4" w:rsidRPr="002564A4" w:rsidRDefault="00EB646E" w:rsidP="002B7FEB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x</w:t>
            </w:r>
          </w:p>
        </w:tc>
        <w:tc>
          <w:tcPr>
            <w:tcW w:w="1413" w:type="dxa"/>
          </w:tcPr>
          <w:p w14:paraId="065464EA" w14:textId="2221560A" w:rsidR="00C215E4" w:rsidRPr="002564A4" w:rsidRDefault="00C215E4" w:rsidP="002B7FEB">
            <w:pPr>
              <w:rPr>
                <w:rStyle w:val="HTMLCode"/>
                <w:rFonts w:ascii="TH SarabunPSK" w:eastAsiaTheme="minorEastAsia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Style w:val="HTMLCode"/>
                <w:rFonts w:ascii="TH SarabunPSK" w:eastAsiaTheme="minorEastAsia" w:hAnsi="TH SarabunPSK" w:cs="TH SarabunPSK" w:hint="cs"/>
                <w:color w:val="000000" w:themeColor="text1"/>
                <w:sz w:val="24"/>
                <w:szCs w:val="24"/>
              </w:rPr>
              <w:t>true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, </w:t>
            </w:r>
            <w:r w:rsidRPr="002564A4">
              <w:rPr>
                <w:rStyle w:val="HTMLCode"/>
                <w:rFonts w:ascii="TH SarabunPSK" w:eastAsiaTheme="minorEastAsia" w:hAnsi="TH SarabunPSK" w:cs="TH SarabunPSK" w:hint="cs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728" w:type="dxa"/>
          </w:tcPr>
          <w:p w14:paraId="6EB009CC" w14:textId="6907AA14" w:rsidR="00C215E4" w:rsidRPr="002564A4" w:rsidRDefault="00EB646E" w:rsidP="002B7FEB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-</w:t>
            </w:r>
          </w:p>
        </w:tc>
      </w:tr>
    </w:tbl>
    <w:p w14:paraId="0C3AECDE" w14:textId="21FE77DE" w:rsidR="009D185E" w:rsidRDefault="00000000" w:rsidP="0021017D">
      <w:pPr>
        <w:pStyle w:val="Heading2"/>
        <w:numPr>
          <w:ilvl w:val="1"/>
          <w:numId w:val="10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proofErr w:type="spellStart"/>
      <w:r w:rsidRPr="002564A4">
        <w:rPr>
          <w:rFonts w:ascii="TH SarabunPSK" w:hAnsi="TH SarabunPSK" w:cs="TH SarabunPSK" w:hint="cs"/>
          <w:color w:val="000000" w:themeColor="text1"/>
          <w:sz w:val="32"/>
          <w:szCs w:val="32"/>
        </w:rPr>
        <w:t>ตัวอย่างการตอบกลับ</w:t>
      </w:r>
      <w:proofErr w:type="spellEnd"/>
      <w:r w:rsidRPr="002564A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(Response)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1017D" w14:paraId="6563BFB2" w14:textId="77777777" w:rsidTr="0021017D">
        <w:tc>
          <w:tcPr>
            <w:tcW w:w="8856" w:type="dxa"/>
          </w:tcPr>
          <w:p w14:paraId="7DD3784B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{</w:t>
            </w:r>
          </w:p>
          <w:p w14:paraId="34BADB25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"rows": [</w:t>
            </w:r>
          </w:p>
          <w:p w14:paraId="7F75E4B1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  {</w:t>
            </w:r>
          </w:p>
          <w:p w14:paraId="68D35ABA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FarmID</w:t>
            </w:r>
            <w:proofErr w:type="spellEnd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": 123,</w:t>
            </w:r>
          </w:p>
          <w:p w14:paraId="0F4C7827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FarmIdentificationNumber</w:t>
            </w:r>
            <w:proofErr w:type="spellEnd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": "FARM001",</w:t>
            </w:r>
          </w:p>
          <w:p w14:paraId="03AA16D6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FarmName</w:t>
            </w:r>
            <w:proofErr w:type="spellEnd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": "Farm One",</w:t>
            </w:r>
          </w:p>
          <w:p w14:paraId="2F3AB8BB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FarmAddress</w:t>
            </w:r>
            <w:proofErr w:type="spellEnd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": "123 Farm St",</w:t>
            </w:r>
          </w:p>
          <w:p w14:paraId="7ACD9F1E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lastRenderedPageBreak/>
              <w:t xml:space="preserve">      "</w:t>
            </w:r>
            <w:proofErr w:type="spellStart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FarmerID</w:t>
            </w:r>
            <w:proofErr w:type="spellEnd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": 456,</w:t>
            </w:r>
          </w:p>
          <w:p w14:paraId="3D5E4326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FarmMoo</w:t>
            </w:r>
            <w:proofErr w:type="spellEnd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": "5",</w:t>
            </w:r>
          </w:p>
          <w:p w14:paraId="6442EF61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FarmStreet</w:t>
            </w:r>
            <w:proofErr w:type="spellEnd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": "Farm Street",</w:t>
            </w:r>
          </w:p>
          <w:p w14:paraId="76E64FA0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FarmTumbolID</w:t>
            </w:r>
            <w:proofErr w:type="spellEnd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": 7,</w:t>
            </w:r>
          </w:p>
          <w:p w14:paraId="7C89A2D5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FarmAmphurID</w:t>
            </w:r>
            <w:proofErr w:type="spellEnd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": 10,</w:t>
            </w:r>
          </w:p>
          <w:p w14:paraId="4738D35E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FarmProvinceID</w:t>
            </w:r>
            <w:proofErr w:type="spellEnd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": 12,</w:t>
            </w:r>
          </w:p>
          <w:p w14:paraId="6A119F14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FarmZipCode</w:t>
            </w:r>
            <w:proofErr w:type="spellEnd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": "10250",</w:t>
            </w:r>
          </w:p>
          <w:p w14:paraId="4110AB9D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FarmLinkGoogleMap</w:t>
            </w:r>
            <w:proofErr w:type="spellEnd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": "https://maps.google.com/?q=</w:t>
            </w:r>
            <w:proofErr w:type="spellStart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Farm+One</w:t>
            </w:r>
            <w:proofErr w:type="spellEnd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",</w:t>
            </w:r>
          </w:p>
          <w:p w14:paraId="37948EB6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ResidenceLatitude</w:t>
            </w:r>
            <w:proofErr w:type="spellEnd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": "13.7563",</w:t>
            </w:r>
          </w:p>
          <w:p w14:paraId="5933AC70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ResidenceLongitude</w:t>
            </w:r>
            <w:proofErr w:type="spellEnd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": "100.5018",</w:t>
            </w:r>
          </w:p>
          <w:p w14:paraId="2E6B3A1A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OrganizationID</w:t>
            </w:r>
            <w:proofErr w:type="spellEnd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": 1,</w:t>
            </w:r>
          </w:p>
          <w:p w14:paraId="62A0C31F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OrganizationZoneID</w:t>
            </w:r>
            <w:proofErr w:type="spellEnd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": 1,</w:t>
            </w:r>
          </w:p>
          <w:p w14:paraId="4C6A67A2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AIZoneID</w:t>
            </w:r>
            <w:proofErr w:type="spellEnd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": 2,</w:t>
            </w:r>
          </w:p>
          <w:p w14:paraId="291696DB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FarmStatusID</w:t>
            </w:r>
            <w:proofErr w:type="spellEnd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": 1,</w:t>
            </w:r>
          </w:p>
          <w:p w14:paraId="62A623B4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FarmAnimalType</w:t>
            </w:r>
            <w:proofErr w:type="spellEnd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": ["Cattle", "Goat"],</w:t>
            </w:r>
          </w:p>
          <w:p w14:paraId="1AB4898F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FarmTelephoneNumber</w:t>
            </w:r>
            <w:proofErr w:type="spellEnd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": "02-123-4567",</w:t>
            </w:r>
          </w:p>
          <w:p w14:paraId="1B0DEC46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FarmMobilePhoneNumber</w:t>
            </w:r>
            <w:proofErr w:type="spellEnd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": "081-234-5678",</w:t>
            </w:r>
          </w:p>
          <w:p w14:paraId="002DEB30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FarmRegisterDate</w:t>
            </w:r>
            <w:proofErr w:type="spellEnd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": "2023-01-01",</w:t>
            </w:r>
          </w:p>
          <w:p w14:paraId="7CA434ED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FarmImagePath</w:t>
            </w:r>
            <w:proofErr w:type="spellEnd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": "https://biotech-cbg.dld.go.th/images/farm/FARM001.jpg",</w:t>
            </w:r>
          </w:p>
          <w:p w14:paraId="428F538C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ProjectID</w:t>
            </w:r>
            <w:proofErr w:type="spellEnd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": [1, 2],</w:t>
            </w:r>
          </w:p>
          <w:p w14:paraId="0F84F5DB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FarmType</w:t>
            </w:r>
            <w:proofErr w:type="spellEnd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": "Type A",</w:t>
            </w:r>
          </w:p>
          <w:p w14:paraId="7AD89DC9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isActive</w:t>
            </w:r>
            <w:proofErr w:type="spellEnd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": true,</w:t>
            </w:r>
          </w:p>
          <w:p w14:paraId="632A0FF1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isRemove</w:t>
            </w:r>
            <w:proofErr w:type="spellEnd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": false,</w:t>
            </w:r>
          </w:p>
          <w:p w14:paraId="5FB28E5B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CreatedUserID</w:t>
            </w:r>
            <w:proofErr w:type="spellEnd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": 789,</w:t>
            </w:r>
          </w:p>
          <w:p w14:paraId="600C11EC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UpdatedUserID</w:t>
            </w:r>
            <w:proofErr w:type="spellEnd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": 789,</w:t>
            </w:r>
          </w:p>
          <w:p w14:paraId="4A1874E8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CreatedDatetime</w:t>
            </w:r>
            <w:proofErr w:type="spellEnd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": "2023-01-01T00:00:00.000Z",</w:t>
            </w:r>
          </w:p>
          <w:p w14:paraId="2749D0E2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UpdatedDatetime</w:t>
            </w:r>
            <w:proofErr w:type="spellEnd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": "2023-01-01T00:00:00.000Z",</w:t>
            </w:r>
          </w:p>
          <w:p w14:paraId="55DF3775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ThaiFarmRegisterDate</w:t>
            </w:r>
            <w:proofErr w:type="spellEnd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": "01/01/2566",</w:t>
            </w:r>
          </w:p>
          <w:p w14:paraId="6F5F56AC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    "projects": ["Project Alpha", "Project Beta"]</w:t>
            </w:r>
          </w:p>
          <w:p w14:paraId="378CF627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  }</w:t>
            </w:r>
          </w:p>
          <w:p w14:paraId="35CBFEC6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],</w:t>
            </w:r>
          </w:p>
          <w:p w14:paraId="6DF9CC24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"</w:t>
            </w:r>
            <w:proofErr w:type="spellStart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totalPage</w:t>
            </w:r>
            <w:proofErr w:type="spellEnd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": 5,</w:t>
            </w:r>
          </w:p>
          <w:p w14:paraId="23197598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"</w:t>
            </w:r>
            <w:proofErr w:type="spellStart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totalData</w:t>
            </w:r>
            <w:proofErr w:type="spellEnd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": 100,</w:t>
            </w:r>
          </w:p>
          <w:p w14:paraId="22C10D14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"</w:t>
            </w:r>
            <w:proofErr w:type="spellStart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currPage</w:t>
            </w:r>
            <w:proofErr w:type="spellEnd"/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": 1,</w:t>
            </w:r>
          </w:p>
          <w:p w14:paraId="631F8F55" w14:textId="77777777" w:rsidR="0021017D" w:rsidRPr="0021017D" w:rsidRDefault="0021017D" w:rsidP="0021017D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 "total": 100</w:t>
            </w:r>
          </w:p>
          <w:p w14:paraId="2E71F8D5" w14:textId="35FAF543" w:rsidR="0021017D" w:rsidRPr="0021017D" w:rsidRDefault="0021017D" w:rsidP="0021017D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6FD3B2A5" w14:textId="77777777" w:rsidR="001137DD" w:rsidRPr="001137DD" w:rsidRDefault="001137DD" w:rsidP="001137DD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</w:pPr>
    </w:p>
    <w:p w14:paraId="43A152EB" w14:textId="77777777" w:rsidR="001137DD" w:rsidRPr="001137DD" w:rsidRDefault="001137DD" w:rsidP="001137DD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</w:pPr>
    </w:p>
    <w:p w14:paraId="4C9E5A46" w14:textId="30C4348F" w:rsidR="001137DD" w:rsidRPr="002564A4" w:rsidRDefault="001137DD" w:rsidP="001137DD">
      <w:pPr>
        <w:pStyle w:val="ListParagraph"/>
        <w:numPr>
          <w:ilvl w:val="0"/>
          <w:numId w:val="10"/>
        </w:numP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lang w:bidi="th-TH"/>
        </w:rPr>
      </w:pPr>
      <w:r w:rsidRPr="002564A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bidi="th-TH"/>
        </w:rPr>
        <w:lastRenderedPageBreak/>
        <w:t xml:space="preserve">ตาราง 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  <w:t>Animal</w:t>
      </w:r>
    </w:p>
    <w:p w14:paraId="71FA18A0" w14:textId="77777777" w:rsidR="001137DD" w:rsidRDefault="001137DD" w:rsidP="001137DD">
      <w:pPr>
        <w:pStyle w:val="Heading2"/>
        <w:numPr>
          <w:ilvl w:val="1"/>
          <w:numId w:val="10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proofErr w:type="spellStart"/>
      <w:r w:rsidRPr="002564A4">
        <w:rPr>
          <w:rFonts w:ascii="TH SarabunPSK" w:hAnsi="TH SarabunPSK" w:cs="TH SarabunPSK" w:hint="cs"/>
          <w:color w:val="000000" w:themeColor="text1"/>
          <w:sz w:val="32"/>
          <w:szCs w:val="32"/>
        </w:rPr>
        <w:t>รายละเอียด</w:t>
      </w:r>
      <w:proofErr w:type="spellEnd"/>
      <w:r w:rsidRPr="002564A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API Endpoint</w:t>
      </w:r>
      <w:r w:rsidRPr="002564A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1384"/>
        <w:gridCol w:w="7472"/>
      </w:tblGrid>
      <w:tr w:rsidR="00671AC8" w:rsidRPr="002564A4" w14:paraId="6B4B6B62" w14:textId="77777777" w:rsidTr="000133F1">
        <w:tc>
          <w:tcPr>
            <w:tcW w:w="1384" w:type="dxa"/>
          </w:tcPr>
          <w:p w14:paraId="228FB33B" w14:textId="77777777" w:rsidR="001137DD" w:rsidRPr="002564A4" w:rsidRDefault="001137DD" w:rsidP="000133F1">
            <w:pPr>
              <w:jc w:val="center"/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URL</w:t>
            </w:r>
          </w:p>
        </w:tc>
        <w:tc>
          <w:tcPr>
            <w:tcW w:w="7472" w:type="dxa"/>
          </w:tcPr>
          <w:p w14:paraId="7DDB90B5" w14:textId="59993FD6" w:rsidR="001137DD" w:rsidRPr="002564A4" w:rsidRDefault="001137DD" w:rsidP="000133F1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GET https://biotech-cbg.dld.go.th/api/v1/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animal</w:t>
            </w:r>
          </w:p>
        </w:tc>
      </w:tr>
      <w:tr w:rsidR="00671AC8" w:rsidRPr="002564A4" w14:paraId="57E096E3" w14:textId="77777777" w:rsidTr="000133F1">
        <w:tc>
          <w:tcPr>
            <w:tcW w:w="1384" w:type="dxa"/>
          </w:tcPr>
          <w:p w14:paraId="47638391" w14:textId="77777777" w:rsidR="001137DD" w:rsidRPr="002564A4" w:rsidRDefault="001137DD" w:rsidP="000133F1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คำอธิบาย</w:t>
            </w:r>
            <w:proofErr w:type="spellEnd"/>
          </w:p>
        </w:tc>
        <w:tc>
          <w:tcPr>
            <w:tcW w:w="7472" w:type="dxa"/>
          </w:tcPr>
          <w:p w14:paraId="4FBB19FB" w14:textId="75AB597D" w:rsidR="001137DD" w:rsidRPr="002564A4" w:rsidRDefault="001137DD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API Endpoint </w:t>
            </w: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นี้ใช้สำหรับดึงข้อมูล</w:t>
            </w:r>
            <w:proofErr w:type="spellEnd"/>
            <w:r w:rsidR="00606C6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สัตว์</w:t>
            </w: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ตามพารามิเตอร์ที่ส่งเข้ามา</w:t>
            </w:r>
            <w:proofErr w:type="spellEnd"/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br/>
            </w: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รองรับการแบ่งหน้า</w:t>
            </w:r>
            <w:proofErr w:type="spellEnd"/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การเรียงลำดับ</w:t>
            </w:r>
            <w:proofErr w:type="spellEnd"/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และการกรองข้อมู</w:t>
            </w:r>
            <w:proofErr w:type="spellEnd"/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ล</w:t>
            </w:r>
          </w:p>
        </w:tc>
      </w:tr>
      <w:tr w:rsidR="00671AC8" w:rsidRPr="002564A4" w14:paraId="0A20151F" w14:textId="77777777" w:rsidTr="000133F1">
        <w:tc>
          <w:tcPr>
            <w:tcW w:w="1384" w:type="dxa"/>
          </w:tcPr>
          <w:p w14:paraId="5E096119" w14:textId="77777777" w:rsidR="001137DD" w:rsidRPr="002564A4" w:rsidRDefault="001137DD" w:rsidP="000133F1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ตัวอย่าง</w:t>
            </w:r>
          </w:p>
        </w:tc>
        <w:tc>
          <w:tcPr>
            <w:tcW w:w="7472" w:type="dxa"/>
          </w:tcPr>
          <w:p w14:paraId="28DEE5BC" w14:textId="0E5D1466" w:rsidR="001137DD" w:rsidRPr="00671AC8" w:rsidRDefault="001137DD" w:rsidP="000133F1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671AC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https://biotech-cbg.dld.go.th/api/v1/</w:t>
            </w:r>
            <w:r w:rsidR="00671AC8" w:rsidRPr="00671AC8">
              <w:rPr>
                <w:rFonts w:ascii="TH SarabunPSK" w:hAnsi="TH SarabunPSK" w:cs="TH SarabunPSK" w:hint="cs"/>
                <w:color w:val="1F1F1F"/>
                <w:sz w:val="32"/>
                <w:szCs w:val="32"/>
                <w:shd w:val="clear" w:color="auto" w:fill="FFFFFF"/>
              </w:rPr>
              <w:t>animal/all-not-event?page=1&amp;size=10&amp;orderByField=FarmID</w:t>
            </w:r>
            <w:r w:rsidR="00671AC8">
              <w:rPr>
                <w:rFonts w:ascii="TH SarabunPSK" w:hAnsi="TH SarabunPSK" w:cs="TH SarabunPSK"/>
                <w:color w:val="1F1F1F"/>
                <w:sz w:val="32"/>
                <w:szCs w:val="32"/>
                <w:shd w:val="clear" w:color="auto" w:fill="FFFFFF"/>
                <w:cs/>
                <w:lang w:bidi="th-TH"/>
              </w:rPr>
              <w:br/>
            </w:r>
            <w:r w:rsidR="00671AC8" w:rsidRPr="00671AC8">
              <w:rPr>
                <w:rFonts w:ascii="TH SarabunPSK" w:hAnsi="TH SarabunPSK" w:cs="TH SarabunPSK" w:hint="cs"/>
                <w:color w:val="1F1F1F"/>
                <w:sz w:val="32"/>
                <w:szCs w:val="32"/>
                <w:shd w:val="clear" w:color="auto" w:fill="FFFFFF"/>
              </w:rPr>
              <w:t>&amp;</w:t>
            </w:r>
            <w:proofErr w:type="spellStart"/>
            <w:r w:rsidR="00671AC8" w:rsidRPr="00671AC8">
              <w:rPr>
                <w:rFonts w:ascii="TH SarabunPSK" w:hAnsi="TH SarabunPSK" w:cs="TH SarabunPSK" w:hint="cs"/>
                <w:color w:val="1F1F1F"/>
                <w:sz w:val="32"/>
                <w:szCs w:val="32"/>
                <w:shd w:val="clear" w:color="auto" w:fill="FFFFFF"/>
              </w:rPr>
              <w:t>orderBy</w:t>
            </w:r>
            <w:proofErr w:type="spellEnd"/>
            <w:r w:rsidR="00671AC8" w:rsidRPr="00671AC8">
              <w:rPr>
                <w:rFonts w:ascii="TH SarabunPSK" w:hAnsi="TH SarabunPSK" w:cs="TH SarabunPSK" w:hint="cs"/>
                <w:color w:val="1F1F1F"/>
                <w:sz w:val="32"/>
                <w:szCs w:val="32"/>
                <w:shd w:val="clear" w:color="auto" w:fill="FFFFFF"/>
              </w:rPr>
              <w:t>=</w:t>
            </w:r>
            <w:proofErr w:type="spellStart"/>
            <w:r w:rsidR="00671AC8" w:rsidRPr="00671AC8">
              <w:rPr>
                <w:rFonts w:ascii="TH SarabunPSK" w:hAnsi="TH SarabunPSK" w:cs="TH SarabunPSK" w:hint="cs"/>
                <w:color w:val="1F1F1F"/>
                <w:sz w:val="32"/>
                <w:szCs w:val="32"/>
                <w:shd w:val="clear" w:color="auto" w:fill="FFFFFF"/>
              </w:rPr>
              <w:t>desc&amp;AnimalTypeID</w:t>
            </w:r>
            <w:proofErr w:type="spellEnd"/>
            <w:proofErr w:type="gramStart"/>
            <w:r w:rsidR="00671AC8" w:rsidRPr="00671AC8">
              <w:rPr>
                <w:rFonts w:ascii="TH SarabunPSK" w:hAnsi="TH SarabunPSK" w:cs="TH SarabunPSK" w:hint="cs"/>
                <w:color w:val="1F1F1F"/>
                <w:sz w:val="32"/>
                <w:szCs w:val="32"/>
                <w:shd w:val="clear" w:color="auto" w:fill="FFFFFF"/>
              </w:rPr>
              <w:t>=[</w:t>
            </w:r>
            <w:proofErr w:type="gramEnd"/>
            <w:r w:rsidR="00671AC8" w:rsidRPr="00671AC8">
              <w:rPr>
                <w:rFonts w:ascii="TH SarabunPSK" w:hAnsi="TH SarabunPSK" w:cs="TH SarabunPSK" w:hint="cs"/>
                <w:color w:val="1F1F1F"/>
                <w:sz w:val="32"/>
                <w:szCs w:val="32"/>
                <w:shd w:val="clear" w:color="auto" w:fill="FFFFFF"/>
              </w:rPr>
              <w:t>1,2,41,42]</w:t>
            </w:r>
            <w:r w:rsidR="00671AC8">
              <w:rPr>
                <w:rFonts w:ascii="TH SarabunPSK" w:hAnsi="TH SarabunPSK" w:cs="TH SarabunPSK"/>
                <w:color w:val="1F1F1F"/>
                <w:sz w:val="32"/>
                <w:szCs w:val="32"/>
                <w:shd w:val="clear" w:color="auto" w:fill="FFFFFF"/>
                <w:cs/>
                <w:lang w:bidi="th-TH"/>
              </w:rPr>
              <w:br/>
            </w:r>
            <w:r w:rsidR="00671AC8" w:rsidRPr="00671AC8">
              <w:rPr>
                <w:rFonts w:ascii="TH SarabunPSK" w:hAnsi="TH SarabunPSK" w:cs="TH SarabunPSK" w:hint="cs"/>
                <w:color w:val="1F1F1F"/>
                <w:sz w:val="32"/>
                <w:szCs w:val="32"/>
                <w:shd w:val="clear" w:color="auto" w:fill="FFFFFF"/>
              </w:rPr>
              <w:t>&amp;</w:t>
            </w:r>
            <w:proofErr w:type="spellStart"/>
            <w:r w:rsidR="00671AC8" w:rsidRPr="00671AC8">
              <w:rPr>
                <w:rFonts w:ascii="TH SarabunPSK" w:hAnsi="TH SarabunPSK" w:cs="TH SarabunPSK" w:hint="cs"/>
                <w:color w:val="1F1F1F"/>
                <w:sz w:val="32"/>
                <w:szCs w:val="32"/>
                <w:shd w:val="clear" w:color="auto" w:fill="FFFFFF"/>
              </w:rPr>
              <w:t>FarmAnimalType</w:t>
            </w:r>
            <w:proofErr w:type="spellEnd"/>
            <w:r w:rsidR="00671AC8" w:rsidRPr="00671AC8">
              <w:rPr>
                <w:rFonts w:ascii="TH SarabunPSK" w:hAnsi="TH SarabunPSK" w:cs="TH SarabunPSK" w:hint="cs"/>
                <w:color w:val="1F1F1F"/>
                <w:sz w:val="32"/>
                <w:szCs w:val="32"/>
                <w:shd w:val="clear" w:color="auto" w:fill="FFFFFF"/>
              </w:rPr>
              <w:t>=1&amp;OrganizationZoneID=1&amp;FarmProvinceID=10</w:t>
            </w:r>
          </w:p>
        </w:tc>
      </w:tr>
    </w:tbl>
    <w:p w14:paraId="1C366671" w14:textId="5C904ED9" w:rsidR="00671AC8" w:rsidRPr="0021017D" w:rsidRDefault="00671AC8" w:rsidP="001137DD">
      <w:pPr>
        <w:rPr>
          <w:rFonts w:hint="cs"/>
          <w:cs/>
          <w:lang w:bidi="th-TH"/>
        </w:rPr>
      </w:pPr>
    </w:p>
    <w:p w14:paraId="5311E3FE" w14:textId="77777777" w:rsidR="001137DD" w:rsidRPr="002564A4" w:rsidRDefault="001137DD" w:rsidP="001137DD">
      <w:pPr>
        <w:pStyle w:val="Heading2"/>
        <w:numPr>
          <w:ilvl w:val="1"/>
          <w:numId w:val="10"/>
        </w:numPr>
        <w:rPr>
          <w:rFonts w:ascii="TH SarabunPSK" w:hAnsi="TH SarabunPSK" w:cs="TH SarabunPSK" w:hint="cs"/>
          <w:color w:val="000000" w:themeColor="text1"/>
          <w:sz w:val="32"/>
          <w:szCs w:val="32"/>
        </w:rPr>
      </w:pPr>
      <w:proofErr w:type="spellStart"/>
      <w:r w:rsidRPr="002564A4">
        <w:rPr>
          <w:rFonts w:ascii="TH SarabunPSK" w:hAnsi="TH SarabunPSK" w:cs="TH SarabunPSK" w:hint="cs"/>
          <w:color w:val="000000" w:themeColor="text1"/>
          <w:sz w:val="32"/>
          <w:szCs w:val="32"/>
        </w:rPr>
        <w:t>ตารางพารามิเตอร์ที่สามารถส่งได้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6"/>
        <w:gridCol w:w="902"/>
        <w:gridCol w:w="3091"/>
        <w:gridCol w:w="651"/>
        <w:gridCol w:w="1423"/>
        <w:gridCol w:w="777"/>
      </w:tblGrid>
      <w:tr w:rsidR="001137DD" w:rsidRPr="002564A4" w14:paraId="332B404D" w14:textId="77777777" w:rsidTr="007C03B4">
        <w:tc>
          <w:tcPr>
            <w:tcW w:w="2176" w:type="dxa"/>
          </w:tcPr>
          <w:p w14:paraId="70646B3A" w14:textId="77777777" w:rsidR="001137DD" w:rsidRPr="002564A4" w:rsidRDefault="001137DD" w:rsidP="000133F1">
            <w:pPr>
              <w:jc w:val="center"/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884" w:type="dxa"/>
          </w:tcPr>
          <w:p w14:paraId="577275BF" w14:textId="77777777" w:rsidR="001137DD" w:rsidRPr="002564A4" w:rsidRDefault="001137DD" w:rsidP="000133F1">
            <w:pPr>
              <w:jc w:val="center"/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3008" w:type="dxa"/>
          </w:tcPr>
          <w:p w14:paraId="5D1C0CF5" w14:textId="77777777" w:rsidR="001137DD" w:rsidRPr="002564A4" w:rsidRDefault="001137DD" w:rsidP="000133F1">
            <w:pPr>
              <w:jc w:val="center"/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638" w:type="dxa"/>
          </w:tcPr>
          <w:p w14:paraId="1829F46A" w14:textId="77777777" w:rsidR="001137DD" w:rsidRPr="002564A4" w:rsidRDefault="001137DD" w:rsidP="000133F1">
            <w:pPr>
              <w:jc w:val="center"/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</w:rPr>
              <w:t>จำเป็น</w:t>
            </w:r>
            <w:proofErr w:type="spellEnd"/>
          </w:p>
        </w:tc>
        <w:tc>
          <w:tcPr>
            <w:tcW w:w="1389" w:type="dxa"/>
          </w:tcPr>
          <w:p w14:paraId="1C923F15" w14:textId="77777777" w:rsidR="001137DD" w:rsidRPr="002564A4" w:rsidRDefault="001137DD" w:rsidP="000133F1">
            <w:pPr>
              <w:jc w:val="center"/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</w:rPr>
              <w:t>ค่าที่เป็นไปได้</w:t>
            </w:r>
            <w:proofErr w:type="spellEnd"/>
          </w:p>
        </w:tc>
        <w:tc>
          <w:tcPr>
            <w:tcW w:w="761" w:type="dxa"/>
          </w:tcPr>
          <w:p w14:paraId="318AC16D" w14:textId="77777777" w:rsidR="001137DD" w:rsidRPr="002564A4" w:rsidRDefault="001137DD" w:rsidP="000133F1">
            <w:pPr>
              <w:jc w:val="center"/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</w:rPr>
              <w:t>default</w:t>
            </w:r>
          </w:p>
        </w:tc>
      </w:tr>
      <w:tr w:rsidR="001137DD" w:rsidRPr="002564A4" w14:paraId="1128950E" w14:textId="77777777" w:rsidTr="007C03B4">
        <w:tc>
          <w:tcPr>
            <w:tcW w:w="2176" w:type="dxa"/>
          </w:tcPr>
          <w:p w14:paraId="1D4E8B50" w14:textId="0E4039CA" w:rsidR="001137DD" w:rsidRPr="002564A4" w:rsidRDefault="001137DD" w:rsidP="00726219">
            <w:pPr>
              <w:tabs>
                <w:tab w:val="center" w:pos="980"/>
              </w:tabs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size</w:t>
            </w:r>
            <w:r w:rsidR="00726219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884" w:type="dxa"/>
          </w:tcPr>
          <w:p w14:paraId="69433E86" w14:textId="77777777" w:rsidR="001137DD" w:rsidRPr="002564A4" w:rsidRDefault="001137DD" w:rsidP="000133F1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8" w:type="dxa"/>
          </w:tcPr>
          <w:p w14:paraId="53C278F0" w14:textId="77777777" w:rsidR="001137DD" w:rsidRPr="002564A4" w:rsidRDefault="001137DD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จำนวนรายการที่ต้องการดึงข้อมูลในแต่ละหน้า</w:t>
            </w:r>
            <w:proofErr w:type="spellEnd"/>
          </w:p>
        </w:tc>
        <w:tc>
          <w:tcPr>
            <w:tcW w:w="638" w:type="dxa"/>
          </w:tcPr>
          <w:p w14:paraId="66A67C5B" w14:textId="77777777" w:rsidR="001137DD" w:rsidRPr="002564A4" w:rsidRDefault="001137DD" w:rsidP="000133F1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389" w:type="dxa"/>
          </w:tcPr>
          <w:p w14:paraId="1BFDA1DA" w14:textId="77777777" w:rsidR="001137DD" w:rsidRPr="002564A4" w:rsidRDefault="001137DD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จำนวนเต็มบวกใดๆ</w:t>
            </w:r>
            <w:proofErr w:type="spellEnd"/>
          </w:p>
        </w:tc>
        <w:tc>
          <w:tcPr>
            <w:tcW w:w="761" w:type="dxa"/>
          </w:tcPr>
          <w:p w14:paraId="6C36E629" w14:textId="77777777" w:rsidR="001137DD" w:rsidRPr="002564A4" w:rsidRDefault="001137DD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20</w:t>
            </w:r>
          </w:p>
        </w:tc>
      </w:tr>
      <w:tr w:rsidR="001137DD" w:rsidRPr="002564A4" w14:paraId="4B7DB74B" w14:textId="77777777" w:rsidTr="007C03B4">
        <w:tc>
          <w:tcPr>
            <w:tcW w:w="2176" w:type="dxa"/>
          </w:tcPr>
          <w:p w14:paraId="5CEAEB9D" w14:textId="77777777" w:rsidR="001137DD" w:rsidRPr="002564A4" w:rsidRDefault="001137DD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page</w:t>
            </w:r>
          </w:p>
        </w:tc>
        <w:tc>
          <w:tcPr>
            <w:tcW w:w="884" w:type="dxa"/>
          </w:tcPr>
          <w:p w14:paraId="3B5DC259" w14:textId="77777777" w:rsidR="001137DD" w:rsidRPr="002564A4" w:rsidRDefault="001137DD" w:rsidP="000133F1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8" w:type="dxa"/>
          </w:tcPr>
          <w:p w14:paraId="16F5A1C8" w14:textId="77777777" w:rsidR="001137DD" w:rsidRPr="002564A4" w:rsidRDefault="001137DD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หมายเลขหน้าที่ต้องการดึงข้อมูล</w:t>
            </w:r>
            <w:proofErr w:type="spellEnd"/>
          </w:p>
        </w:tc>
        <w:tc>
          <w:tcPr>
            <w:tcW w:w="638" w:type="dxa"/>
          </w:tcPr>
          <w:p w14:paraId="684C3A23" w14:textId="77777777" w:rsidR="001137DD" w:rsidRPr="002564A4" w:rsidRDefault="001137DD" w:rsidP="000133F1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389" w:type="dxa"/>
          </w:tcPr>
          <w:p w14:paraId="4F5F51AA" w14:textId="77777777" w:rsidR="001137DD" w:rsidRPr="002564A4" w:rsidRDefault="001137DD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จำนวนเต็มบวกใดๆ</w:t>
            </w:r>
            <w:proofErr w:type="spellEnd"/>
          </w:p>
        </w:tc>
        <w:tc>
          <w:tcPr>
            <w:tcW w:w="761" w:type="dxa"/>
          </w:tcPr>
          <w:p w14:paraId="16CCD7C1" w14:textId="77777777" w:rsidR="001137DD" w:rsidRPr="002564A4" w:rsidRDefault="001137DD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1</w:t>
            </w:r>
          </w:p>
        </w:tc>
      </w:tr>
      <w:tr w:rsidR="001137DD" w:rsidRPr="002564A4" w14:paraId="6BA35C2C" w14:textId="77777777" w:rsidTr="007C03B4">
        <w:tc>
          <w:tcPr>
            <w:tcW w:w="2176" w:type="dxa"/>
          </w:tcPr>
          <w:p w14:paraId="30ED8A38" w14:textId="77777777" w:rsidR="001137DD" w:rsidRPr="002564A4" w:rsidRDefault="001137DD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orderByField</w:t>
            </w:r>
            <w:proofErr w:type="spellEnd"/>
          </w:p>
        </w:tc>
        <w:tc>
          <w:tcPr>
            <w:tcW w:w="884" w:type="dxa"/>
          </w:tcPr>
          <w:p w14:paraId="23DC553F" w14:textId="77777777" w:rsidR="001137DD" w:rsidRPr="002564A4" w:rsidRDefault="001137DD" w:rsidP="000133F1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008" w:type="dxa"/>
          </w:tcPr>
          <w:p w14:paraId="56BF0FA0" w14:textId="77777777" w:rsidR="001137DD" w:rsidRPr="002564A4" w:rsidRDefault="001137DD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ฟิลด์ที่ใช้ในการเรียงลำดับข้อมูล</w:t>
            </w:r>
            <w:proofErr w:type="spellEnd"/>
          </w:p>
        </w:tc>
        <w:tc>
          <w:tcPr>
            <w:tcW w:w="638" w:type="dxa"/>
          </w:tcPr>
          <w:p w14:paraId="7AC760BC" w14:textId="77777777" w:rsidR="001137DD" w:rsidRPr="002564A4" w:rsidRDefault="001137DD" w:rsidP="000133F1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389" w:type="dxa"/>
          </w:tcPr>
          <w:p w14:paraId="4DD716EA" w14:textId="77777777" w:rsidR="001137DD" w:rsidRPr="002564A4" w:rsidRDefault="001137DD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ชื่อฟิลด์ที่ถูกต้อง</w:t>
            </w:r>
            <w:proofErr w:type="spellEnd"/>
          </w:p>
        </w:tc>
        <w:tc>
          <w:tcPr>
            <w:tcW w:w="761" w:type="dxa"/>
          </w:tcPr>
          <w:p w14:paraId="4F96EA32" w14:textId="77777777" w:rsidR="001137DD" w:rsidRPr="002564A4" w:rsidRDefault="001137DD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FarmID</w:t>
            </w:r>
            <w:proofErr w:type="spellEnd"/>
          </w:p>
        </w:tc>
      </w:tr>
      <w:tr w:rsidR="001137DD" w:rsidRPr="002564A4" w14:paraId="106A8F89" w14:textId="77777777" w:rsidTr="007C03B4">
        <w:tc>
          <w:tcPr>
            <w:tcW w:w="2176" w:type="dxa"/>
          </w:tcPr>
          <w:p w14:paraId="75140648" w14:textId="77777777" w:rsidR="001137DD" w:rsidRPr="002564A4" w:rsidRDefault="001137DD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orderBy</w:t>
            </w:r>
            <w:proofErr w:type="spellEnd"/>
          </w:p>
        </w:tc>
        <w:tc>
          <w:tcPr>
            <w:tcW w:w="884" w:type="dxa"/>
          </w:tcPr>
          <w:p w14:paraId="1C41F391" w14:textId="77777777" w:rsidR="001137DD" w:rsidRPr="002564A4" w:rsidRDefault="001137DD" w:rsidP="000133F1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008" w:type="dxa"/>
          </w:tcPr>
          <w:p w14:paraId="2929BB72" w14:textId="77777777" w:rsidR="001137DD" w:rsidRPr="002564A4" w:rsidRDefault="001137DD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ทิศทางการเรียงลำดับข้อมูล</w:t>
            </w:r>
            <w:proofErr w:type="spellEnd"/>
          </w:p>
        </w:tc>
        <w:tc>
          <w:tcPr>
            <w:tcW w:w="638" w:type="dxa"/>
          </w:tcPr>
          <w:p w14:paraId="4108DFFA" w14:textId="77777777" w:rsidR="001137DD" w:rsidRPr="002564A4" w:rsidRDefault="001137DD" w:rsidP="000133F1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389" w:type="dxa"/>
          </w:tcPr>
          <w:p w14:paraId="0C855250" w14:textId="77777777" w:rsidR="001137DD" w:rsidRPr="002564A4" w:rsidRDefault="001137DD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asc</w:t>
            </w:r>
            <w:proofErr w:type="spellEnd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, desc</w:t>
            </w:r>
          </w:p>
        </w:tc>
        <w:tc>
          <w:tcPr>
            <w:tcW w:w="761" w:type="dxa"/>
          </w:tcPr>
          <w:p w14:paraId="71B38E64" w14:textId="77777777" w:rsidR="001137DD" w:rsidRPr="002564A4" w:rsidRDefault="001137DD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asc</w:t>
            </w:r>
            <w:proofErr w:type="spellEnd"/>
          </w:p>
        </w:tc>
      </w:tr>
      <w:tr w:rsidR="001137DD" w:rsidRPr="002564A4" w14:paraId="6287E5CA" w14:textId="77777777" w:rsidTr="007C03B4">
        <w:tc>
          <w:tcPr>
            <w:tcW w:w="2176" w:type="dxa"/>
          </w:tcPr>
          <w:p w14:paraId="63114253" w14:textId="3941AA49" w:rsidR="001137DD" w:rsidRPr="002564A4" w:rsidRDefault="00726219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726219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AnimalID</w:t>
            </w:r>
            <w:proofErr w:type="spellEnd"/>
          </w:p>
        </w:tc>
        <w:tc>
          <w:tcPr>
            <w:tcW w:w="884" w:type="dxa"/>
          </w:tcPr>
          <w:p w14:paraId="282A55E7" w14:textId="77777777" w:rsidR="001137DD" w:rsidRPr="002564A4" w:rsidRDefault="001137DD" w:rsidP="000133F1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8" w:type="dxa"/>
          </w:tcPr>
          <w:p w14:paraId="7B2E3A08" w14:textId="696EACD6" w:rsidR="001137DD" w:rsidRPr="002564A4" w:rsidRDefault="00726219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726219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รหัสสัตว์</w:t>
            </w:r>
          </w:p>
        </w:tc>
        <w:tc>
          <w:tcPr>
            <w:tcW w:w="638" w:type="dxa"/>
          </w:tcPr>
          <w:p w14:paraId="3775512C" w14:textId="77777777" w:rsidR="001137DD" w:rsidRPr="002564A4" w:rsidRDefault="001137DD" w:rsidP="000133F1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389" w:type="dxa"/>
          </w:tcPr>
          <w:p w14:paraId="2AB7E006" w14:textId="77777777" w:rsidR="001137DD" w:rsidRPr="002564A4" w:rsidRDefault="001137DD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จำนวนเต็ม</w:t>
            </w:r>
            <w:proofErr w:type="spellEnd"/>
          </w:p>
        </w:tc>
        <w:tc>
          <w:tcPr>
            <w:tcW w:w="761" w:type="dxa"/>
          </w:tcPr>
          <w:p w14:paraId="6B1A1441" w14:textId="77777777" w:rsidR="001137DD" w:rsidRPr="002564A4" w:rsidRDefault="001137DD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-</w:t>
            </w:r>
          </w:p>
        </w:tc>
      </w:tr>
      <w:tr w:rsidR="001137DD" w:rsidRPr="002564A4" w14:paraId="0CE8AB90" w14:textId="77777777" w:rsidTr="007C03B4">
        <w:tc>
          <w:tcPr>
            <w:tcW w:w="2176" w:type="dxa"/>
          </w:tcPr>
          <w:p w14:paraId="1287710B" w14:textId="341AEE5E" w:rsidR="001137DD" w:rsidRPr="002564A4" w:rsidRDefault="00726219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726219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ProductionStatusID</w:t>
            </w:r>
            <w:proofErr w:type="spellEnd"/>
          </w:p>
        </w:tc>
        <w:tc>
          <w:tcPr>
            <w:tcW w:w="884" w:type="dxa"/>
          </w:tcPr>
          <w:p w14:paraId="710873BB" w14:textId="77777777" w:rsidR="001137DD" w:rsidRPr="002564A4" w:rsidRDefault="001137DD" w:rsidP="000133F1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8" w:type="dxa"/>
          </w:tcPr>
          <w:p w14:paraId="6C4CCABC" w14:textId="0D1A3829" w:rsidR="001137DD" w:rsidRPr="002564A4" w:rsidRDefault="00726219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726219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สถานะการผลิต</w:t>
            </w:r>
          </w:p>
        </w:tc>
        <w:tc>
          <w:tcPr>
            <w:tcW w:w="638" w:type="dxa"/>
          </w:tcPr>
          <w:p w14:paraId="590A8D99" w14:textId="77777777" w:rsidR="001137DD" w:rsidRPr="002564A4" w:rsidRDefault="001137DD" w:rsidP="000133F1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389" w:type="dxa"/>
          </w:tcPr>
          <w:p w14:paraId="04E717CD" w14:textId="77777777" w:rsidR="001137DD" w:rsidRPr="002564A4" w:rsidRDefault="001137DD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จำนวนเต็ม</w:t>
            </w:r>
          </w:p>
        </w:tc>
        <w:tc>
          <w:tcPr>
            <w:tcW w:w="761" w:type="dxa"/>
          </w:tcPr>
          <w:p w14:paraId="3088D88F" w14:textId="77777777" w:rsidR="001137DD" w:rsidRPr="002564A4" w:rsidRDefault="001137DD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-</w:t>
            </w:r>
          </w:p>
        </w:tc>
      </w:tr>
      <w:tr w:rsidR="001137DD" w:rsidRPr="002564A4" w14:paraId="3EF547A1" w14:textId="77777777" w:rsidTr="007C03B4">
        <w:tc>
          <w:tcPr>
            <w:tcW w:w="2176" w:type="dxa"/>
          </w:tcPr>
          <w:p w14:paraId="550A5CF9" w14:textId="282074EC" w:rsidR="001137DD" w:rsidRPr="002564A4" w:rsidRDefault="00726219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726219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AnimalStatusID</w:t>
            </w:r>
            <w:proofErr w:type="spellEnd"/>
          </w:p>
        </w:tc>
        <w:tc>
          <w:tcPr>
            <w:tcW w:w="884" w:type="dxa"/>
          </w:tcPr>
          <w:p w14:paraId="099D9600" w14:textId="4156213C" w:rsidR="001137DD" w:rsidRPr="002564A4" w:rsidRDefault="00726219" w:rsidP="000133F1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8" w:type="dxa"/>
          </w:tcPr>
          <w:p w14:paraId="7D9033CC" w14:textId="64A8F184" w:rsidR="001137DD" w:rsidRPr="002564A4" w:rsidRDefault="00726219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726219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สถานะสัตว์</w:t>
            </w:r>
          </w:p>
        </w:tc>
        <w:tc>
          <w:tcPr>
            <w:tcW w:w="638" w:type="dxa"/>
          </w:tcPr>
          <w:p w14:paraId="202002FC" w14:textId="77777777" w:rsidR="001137DD" w:rsidRPr="002564A4" w:rsidRDefault="001137DD" w:rsidP="000133F1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389" w:type="dxa"/>
          </w:tcPr>
          <w:p w14:paraId="071F4A5A" w14:textId="21932E9A" w:rsidR="001137DD" w:rsidRPr="002564A4" w:rsidRDefault="00726219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จำนวนเต็ม</w:t>
            </w:r>
          </w:p>
        </w:tc>
        <w:tc>
          <w:tcPr>
            <w:tcW w:w="761" w:type="dxa"/>
          </w:tcPr>
          <w:p w14:paraId="56741923" w14:textId="77777777" w:rsidR="001137DD" w:rsidRPr="002564A4" w:rsidRDefault="001137DD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-</w:t>
            </w:r>
          </w:p>
        </w:tc>
      </w:tr>
      <w:tr w:rsidR="001137DD" w:rsidRPr="002564A4" w14:paraId="3B6ACD4B" w14:textId="77777777" w:rsidTr="007C03B4">
        <w:tc>
          <w:tcPr>
            <w:tcW w:w="2176" w:type="dxa"/>
          </w:tcPr>
          <w:p w14:paraId="62C9C540" w14:textId="67DC2271" w:rsidR="001137DD" w:rsidRPr="002564A4" w:rsidRDefault="00605F04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605F04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AnimalAlive</w:t>
            </w:r>
            <w:proofErr w:type="spellEnd"/>
          </w:p>
        </w:tc>
        <w:tc>
          <w:tcPr>
            <w:tcW w:w="884" w:type="dxa"/>
          </w:tcPr>
          <w:p w14:paraId="71A11950" w14:textId="1397A230" w:rsidR="001137DD" w:rsidRPr="002564A4" w:rsidRDefault="00605F04" w:rsidP="000133F1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8" w:type="dxa"/>
          </w:tcPr>
          <w:p w14:paraId="4C5515F0" w14:textId="5E937629" w:rsidR="001137DD" w:rsidRPr="002564A4" w:rsidRDefault="00605F04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605F0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สถานะการมีชีวิตของสัตว์</w:t>
            </w:r>
          </w:p>
        </w:tc>
        <w:tc>
          <w:tcPr>
            <w:tcW w:w="638" w:type="dxa"/>
          </w:tcPr>
          <w:p w14:paraId="77376609" w14:textId="77777777" w:rsidR="001137DD" w:rsidRPr="002564A4" w:rsidRDefault="001137DD" w:rsidP="000133F1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389" w:type="dxa"/>
          </w:tcPr>
          <w:p w14:paraId="23525CE9" w14:textId="7C6B2901" w:rsidR="001137DD" w:rsidRPr="002564A4" w:rsidRDefault="00605F04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lang w:bidi="th-TH"/>
              </w:rPr>
              <w:t>0,1</w:t>
            </w:r>
          </w:p>
        </w:tc>
        <w:tc>
          <w:tcPr>
            <w:tcW w:w="761" w:type="dxa"/>
          </w:tcPr>
          <w:p w14:paraId="29C310DE" w14:textId="77777777" w:rsidR="001137DD" w:rsidRPr="002564A4" w:rsidRDefault="001137DD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 xml:space="preserve">- </w:t>
            </w:r>
          </w:p>
        </w:tc>
      </w:tr>
      <w:tr w:rsidR="001137DD" w:rsidRPr="002564A4" w14:paraId="1BFA6401" w14:textId="77777777" w:rsidTr="007C03B4">
        <w:tc>
          <w:tcPr>
            <w:tcW w:w="2176" w:type="dxa"/>
          </w:tcPr>
          <w:p w14:paraId="0B529C60" w14:textId="4364EB6A" w:rsidR="001137DD" w:rsidRPr="002564A4" w:rsidRDefault="00605F04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605F04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AnimalIdentificationID</w:t>
            </w:r>
            <w:proofErr w:type="spellEnd"/>
          </w:p>
        </w:tc>
        <w:tc>
          <w:tcPr>
            <w:tcW w:w="884" w:type="dxa"/>
          </w:tcPr>
          <w:p w14:paraId="7B45D874" w14:textId="1AF7627F" w:rsidR="001137DD" w:rsidRPr="002564A4" w:rsidRDefault="00101303" w:rsidP="000133F1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008" w:type="dxa"/>
          </w:tcPr>
          <w:p w14:paraId="418DC237" w14:textId="3539D46F" w:rsidR="001137DD" w:rsidRPr="002564A4" w:rsidRDefault="00605F04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605F0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หมายเลขระบุสัตว์</w:t>
            </w:r>
          </w:p>
        </w:tc>
        <w:tc>
          <w:tcPr>
            <w:tcW w:w="638" w:type="dxa"/>
          </w:tcPr>
          <w:p w14:paraId="76609D5B" w14:textId="77777777" w:rsidR="001137DD" w:rsidRPr="002564A4" w:rsidRDefault="001137DD" w:rsidP="000133F1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389" w:type="dxa"/>
          </w:tcPr>
          <w:p w14:paraId="7381A30B" w14:textId="7B15966B" w:rsidR="001137DD" w:rsidRPr="002564A4" w:rsidRDefault="00605F04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สตริงใดๆ</w:t>
            </w:r>
          </w:p>
        </w:tc>
        <w:tc>
          <w:tcPr>
            <w:tcW w:w="761" w:type="dxa"/>
          </w:tcPr>
          <w:p w14:paraId="4F58C7EB" w14:textId="77777777" w:rsidR="001137DD" w:rsidRPr="002564A4" w:rsidRDefault="001137DD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-</w:t>
            </w:r>
          </w:p>
        </w:tc>
      </w:tr>
      <w:tr w:rsidR="001137DD" w:rsidRPr="002564A4" w14:paraId="2DED7F35" w14:textId="77777777" w:rsidTr="007C03B4">
        <w:tc>
          <w:tcPr>
            <w:tcW w:w="2176" w:type="dxa"/>
          </w:tcPr>
          <w:p w14:paraId="6FDB47D6" w14:textId="69916C11" w:rsidR="001137DD" w:rsidRPr="002564A4" w:rsidRDefault="00101303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101303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AnimalEarID</w:t>
            </w:r>
            <w:proofErr w:type="spellEnd"/>
          </w:p>
        </w:tc>
        <w:tc>
          <w:tcPr>
            <w:tcW w:w="884" w:type="dxa"/>
          </w:tcPr>
          <w:p w14:paraId="4A5FD5E7" w14:textId="77777777" w:rsidR="001137DD" w:rsidRPr="002564A4" w:rsidRDefault="001137DD" w:rsidP="000133F1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008" w:type="dxa"/>
          </w:tcPr>
          <w:p w14:paraId="599DCDD1" w14:textId="55790A54" w:rsidR="001137DD" w:rsidRPr="002564A4" w:rsidRDefault="00101303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605F0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หมายเลข</w:t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ใบหู</w:t>
            </w:r>
          </w:p>
        </w:tc>
        <w:tc>
          <w:tcPr>
            <w:tcW w:w="638" w:type="dxa"/>
          </w:tcPr>
          <w:p w14:paraId="15EDAF08" w14:textId="77777777" w:rsidR="001137DD" w:rsidRPr="002564A4" w:rsidRDefault="001137DD" w:rsidP="000133F1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x</w:t>
            </w:r>
          </w:p>
        </w:tc>
        <w:tc>
          <w:tcPr>
            <w:tcW w:w="1389" w:type="dxa"/>
          </w:tcPr>
          <w:p w14:paraId="5A609328" w14:textId="77777777" w:rsidR="001137DD" w:rsidRPr="002564A4" w:rsidRDefault="001137DD" w:rsidP="000133F1">
            <w:pPr>
              <w:rPr>
                <w:rStyle w:val="HTMLCode"/>
                <w:rFonts w:ascii="TH SarabunPSK" w:eastAsiaTheme="minorEastAsia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สตริงใดๆ</w:t>
            </w:r>
          </w:p>
        </w:tc>
        <w:tc>
          <w:tcPr>
            <w:tcW w:w="761" w:type="dxa"/>
          </w:tcPr>
          <w:p w14:paraId="45FA49C9" w14:textId="77777777" w:rsidR="001137DD" w:rsidRPr="002564A4" w:rsidRDefault="001137DD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-</w:t>
            </w:r>
          </w:p>
        </w:tc>
      </w:tr>
      <w:tr w:rsidR="001137DD" w:rsidRPr="002564A4" w14:paraId="7F8DCB64" w14:textId="77777777" w:rsidTr="007C03B4">
        <w:trPr>
          <w:trHeight w:val="419"/>
        </w:trPr>
        <w:tc>
          <w:tcPr>
            <w:tcW w:w="2176" w:type="dxa"/>
          </w:tcPr>
          <w:p w14:paraId="2F4F3CA4" w14:textId="1E559703" w:rsidR="001137DD" w:rsidRPr="002564A4" w:rsidRDefault="00101303" w:rsidP="000133F1">
            <w:pPr>
              <w:rPr>
                <w:rFonts w:ascii="TH SarabunPSK" w:hAnsi="TH SarabunPSK" w:cs="TH SarabunPSK" w:hint="cs"/>
                <w:vanish/>
                <w:color w:val="000000" w:themeColor="text1"/>
                <w:sz w:val="24"/>
                <w:szCs w:val="24"/>
              </w:rPr>
            </w:pPr>
            <w:proofErr w:type="spellStart"/>
            <w:r w:rsidRPr="00101303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AnimalSexID</w:t>
            </w:r>
            <w:proofErr w:type="spellEnd"/>
          </w:p>
          <w:p w14:paraId="0DD6348D" w14:textId="77777777" w:rsidR="001137DD" w:rsidRPr="002564A4" w:rsidRDefault="001137DD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</w:p>
        </w:tc>
        <w:tc>
          <w:tcPr>
            <w:tcW w:w="884" w:type="dxa"/>
          </w:tcPr>
          <w:p w14:paraId="79089582" w14:textId="244A9607" w:rsidR="001137DD" w:rsidRPr="002564A4" w:rsidRDefault="00101303" w:rsidP="000133F1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lang w:bidi="th-TH"/>
              </w:rPr>
              <w:t>Int</w:t>
            </w:r>
          </w:p>
        </w:tc>
        <w:tc>
          <w:tcPr>
            <w:tcW w:w="3008" w:type="dxa"/>
          </w:tcPr>
          <w:p w14:paraId="6CB7C9A7" w14:textId="773C4840" w:rsidR="001137DD" w:rsidRPr="002564A4" w:rsidRDefault="00101303" w:rsidP="000133F1">
            <w:pPr>
              <w:rPr>
                <w:rFonts w:ascii="TH SarabunPSK" w:hAnsi="TH SarabunPSK" w:cs="TH SarabunPSK" w:hint="cs"/>
                <w:vanish/>
                <w:color w:val="000000" w:themeColor="text1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เพศ</w:t>
            </w:r>
          </w:p>
          <w:p w14:paraId="61C0002E" w14:textId="77777777" w:rsidR="001137DD" w:rsidRPr="002564A4" w:rsidRDefault="001137DD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</w:p>
        </w:tc>
        <w:tc>
          <w:tcPr>
            <w:tcW w:w="638" w:type="dxa"/>
          </w:tcPr>
          <w:p w14:paraId="1DD3CFF0" w14:textId="77777777" w:rsidR="001137DD" w:rsidRPr="002564A4" w:rsidRDefault="001137DD" w:rsidP="000133F1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x</w:t>
            </w:r>
          </w:p>
        </w:tc>
        <w:tc>
          <w:tcPr>
            <w:tcW w:w="1389" w:type="dxa"/>
          </w:tcPr>
          <w:p w14:paraId="61DCDAE4" w14:textId="738BF645" w:rsidR="001137DD" w:rsidRPr="002564A4" w:rsidRDefault="00101303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จำนวนเต็ม</w:t>
            </w:r>
          </w:p>
        </w:tc>
        <w:tc>
          <w:tcPr>
            <w:tcW w:w="761" w:type="dxa"/>
          </w:tcPr>
          <w:p w14:paraId="70C63936" w14:textId="77777777" w:rsidR="001137DD" w:rsidRPr="002564A4" w:rsidRDefault="001137DD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-</w:t>
            </w:r>
          </w:p>
        </w:tc>
      </w:tr>
      <w:tr w:rsidR="001137DD" w:rsidRPr="002564A4" w14:paraId="5AA6ED3D" w14:textId="77777777" w:rsidTr="007C03B4">
        <w:tc>
          <w:tcPr>
            <w:tcW w:w="2176" w:type="dxa"/>
          </w:tcPr>
          <w:p w14:paraId="7DC0C86A" w14:textId="336D245B" w:rsidR="001137DD" w:rsidRPr="002564A4" w:rsidRDefault="00101303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101303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AnimalTypeID</w:t>
            </w:r>
            <w:proofErr w:type="spellEnd"/>
          </w:p>
        </w:tc>
        <w:tc>
          <w:tcPr>
            <w:tcW w:w="884" w:type="dxa"/>
          </w:tcPr>
          <w:p w14:paraId="67D58BE8" w14:textId="09698DCB" w:rsidR="001137DD" w:rsidRPr="002564A4" w:rsidRDefault="00101303" w:rsidP="00101303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lang w:bidi="th-TH"/>
              </w:rPr>
              <w:t>Array</w:t>
            </w:r>
          </w:p>
        </w:tc>
        <w:tc>
          <w:tcPr>
            <w:tcW w:w="3008" w:type="dxa"/>
          </w:tcPr>
          <w:p w14:paraId="066537CC" w14:textId="3171682F" w:rsidR="001137DD" w:rsidRPr="002564A4" w:rsidRDefault="00101303" w:rsidP="00101303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ชนิดสัตว์</w:t>
            </w:r>
          </w:p>
        </w:tc>
        <w:tc>
          <w:tcPr>
            <w:tcW w:w="638" w:type="dxa"/>
          </w:tcPr>
          <w:p w14:paraId="741A51E4" w14:textId="77777777" w:rsidR="001137DD" w:rsidRPr="002564A4" w:rsidRDefault="001137DD" w:rsidP="00101303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x</w:t>
            </w:r>
          </w:p>
        </w:tc>
        <w:tc>
          <w:tcPr>
            <w:tcW w:w="1389" w:type="dxa"/>
          </w:tcPr>
          <w:p w14:paraId="08F6CC84" w14:textId="77777777" w:rsidR="001137DD" w:rsidRDefault="00101303" w:rsidP="00101303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lang w:bidi="th-TH"/>
              </w:rPr>
              <w:t>[1,2,41,42]</w:t>
            </w:r>
          </w:p>
          <w:p w14:paraId="0ABD335F" w14:textId="77777777" w:rsidR="00101303" w:rsidRDefault="00101303" w:rsidP="00101303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lang w:bidi="th-TH"/>
              </w:rPr>
              <w:t>[3,4,45,46]</w:t>
            </w:r>
          </w:p>
          <w:p w14:paraId="30C48E4A" w14:textId="6D4A24F5" w:rsidR="00101303" w:rsidRPr="002564A4" w:rsidRDefault="00101303" w:rsidP="00101303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lang w:bidi="th-TH"/>
              </w:rPr>
              <w:t>[5,6,47,48]</w:t>
            </w:r>
          </w:p>
        </w:tc>
        <w:tc>
          <w:tcPr>
            <w:tcW w:w="761" w:type="dxa"/>
          </w:tcPr>
          <w:p w14:paraId="7F938D76" w14:textId="77777777" w:rsidR="001137DD" w:rsidRPr="002564A4" w:rsidRDefault="001137DD" w:rsidP="00101303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-</w:t>
            </w:r>
          </w:p>
        </w:tc>
      </w:tr>
      <w:tr w:rsidR="001137DD" w:rsidRPr="002564A4" w14:paraId="78372913" w14:textId="77777777" w:rsidTr="007C03B4">
        <w:tc>
          <w:tcPr>
            <w:tcW w:w="2176" w:type="dxa"/>
          </w:tcPr>
          <w:p w14:paraId="50E82349" w14:textId="2526857E" w:rsidR="001137DD" w:rsidRPr="002564A4" w:rsidRDefault="00101303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101303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AnimalName</w:t>
            </w:r>
            <w:proofErr w:type="spellEnd"/>
          </w:p>
        </w:tc>
        <w:tc>
          <w:tcPr>
            <w:tcW w:w="884" w:type="dxa"/>
          </w:tcPr>
          <w:p w14:paraId="749E9776" w14:textId="38AA7066" w:rsidR="001137DD" w:rsidRPr="002564A4" w:rsidRDefault="007C03B4" w:rsidP="00101303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008" w:type="dxa"/>
          </w:tcPr>
          <w:p w14:paraId="032571F2" w14:textId="1D6E8E8D" w:rsidR="001137DD" w:rsidRPr="002564A4" w:rsidRDefault="007C03B4" w:rsidP="00101303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7C03B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ชื่อสัตว์</w:t>
            </w:r>
          </w:p>
        </w:tc>
        <w:tc>
          <w:tcPr>
            <w:tcW w:w="638" w:type="dxa"/>
          </w:tcPr>
          <w:p w14:paraId="4E910FEE" w14:textId="77777777" w:rsidR="001137DD" w:rsidRPr="002564A4" w:rsidRDefault="001137DD" w:rsidP="00101303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x</w:t>
            </w:r>
          </w:p>
        </w:tc>
        <w:tc>
          <w:tcPr>
            <w:tcW w:w="1389" w:type="dxa"/>
          </w:tcPr>
          <w:p w14:paraId="2E1CEE16" w14:textId="3F657C53" w:rsidR="001137DD" w:rsidRPr="002564A4" w:rsidRDefault="007C03B4" w:rsidP="00101303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สตริงใดๆ</w:t>
            </w:r>
          </w:p>
        </w:tc>
        <w:tc>
          <w:tcPr>
            <w:tcW w:w="761" w:type="dxa"/>
          </w:tcPr>
          <w:p w14:paraId="26E69D8E" w14:textId="77777777" w:rsidR="001137DD" w:rsidRPr="002564A4" w:rsidRDefault="001137DD" w:rsidP="00101303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-</w:t>
            </w:r>
          </w:p>
        </w:tc>
      </w:tr>
      <w:tr w:rsidR="001137DD" w:rsidRPr="002564A4" w14:paraId="2AE14A4E" w14:textId="77777777" w:rsidTr="007C03B4">
        <w:tc>
          <w:tcPr>
            <w:tcW w:w="2176" w:type="dxa"/>
          </w:tcPr>
          <w:p w14:paraId="772FAB98" w14:textId="3E64CC8C" w:rsidR="001137DD" w:rsidRPr="002564A4" w:rsidRDefault="007C03B4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7C03B4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FarmID</w:t>
            </w:r>
            <w:proofErr w:type="spellEnd"/>
          </w:p>
        </w:tc>
        <w:tc>
          <w:tcPr>
            <w:tcW w:w="884" w:type="dxa"/>
          </w:tcPr>
          <w:p w14:paraId="7AD6E36C" w14:textId="77777777" w:rsidR="001137DD" w:rsidRPr="002564A4" w:rsidRDefault="001137DD" w:rsidP="00101303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008" w:type="dxa"/>
          </w:tcPr>
          <w:p w14:paraId="20DF9428" w14:textId="11B3A851" w:rsidR="001137DD" w:rsidRPr="002564A4" w:rsidRDefault="007C03B4" w:rsidP="00101303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7C03B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รหัสฟาร์ม</w:t>
            </w:r>
          </w:p>
        </w:tc>
        <w:tc>
          <w:tcPr>
            <w:tcW w:w="638" w:type="dxa"/>
          </w:tcPr>
          <w:p w14:paraId="3C4387FE" w14:textId="77777777" w:rsidR="001137DD" w:rsidRPr="002564A4" w:rsidRDefault="001137DD" w:rsidP="00101303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x</w:t>
            </w:r>
          </w:p>
        </w:tc>
        <w:tc>
          <w:tcPr>
            <w:tcW w:w="1389" w:type="dxa"/>
          </w:tcPr>
          <w:p w14:paraId="05C4DD5D" w14:textId="77777777" w:rsidR="001137DD" w:rsidRPr="002564A4" w:rsidRDefault="001137DD" w:rsidP="00101303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จำนวนเต็ม</w:t>
            </w:r>
          </w:p>
        </w:tc>
        <w:tc>
          <w:tcPr>
            <w:tcW w:w="761" w:type="dxa"/>
          </w:tcPr>
          <w:p w14:paraId="6C6CF433" w14:textId="77777777" w:rsidR="001137DD" w:rsidRPr="002564A4" w:rsidRDefault="001137DD" w:rsidP="00101303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-</w:t>
            </w:r>
          </w:p>
        </w:tc>
      </w:tr>
      <w:tr w:rsidR="001137DD" w:rsidRPr="002564A4" w14:paraId="0BC5B0B3" w14:textId="77777777" w:rsidTr="007C03B4">
        <w:tc>
          <w:tcPr>
            <w:tcW w:w="2176" w:type="dxa"/>
          </w:tcPr>
          <w:p w14:paraId="6DBE35AE" w14:textId="77777777" w:rsidR="001137DD" w:rsidRPr="002564A4" w:rsidRDefault="001137DD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884" w:type="dxa"/>
          </w:tcPr>
          <w:p w14:paraId="351E4727" w14:textId="77777777" w:rsidR="001137DD" w:rsidRPr="002564A4" w:rsidRDefault="001137DD" w:rsidP="00101303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Boolean</w:t>
            </w:r>
          </w:p>
        </w:tc>
        <w:tc>
          <w:tcPr>
            <w:tcW w:w="3008" w:type="dxa"/>
          </w:tcPr>
          <w:p w14:paraId="659C6F12" w14:textId="77777777" w:rsidR="001137DD" w:rsidRPr="002564A4" w:rsidRDefault="001137DD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สถานะการใช้งานฟาร์ม (</w:t>
            </w:r>
            <w:r w:rsidRPr="002564A4">
              <w:rPr>
                <w:rStyle w:val="HTMLCode"/>
                <w:rFonts w:ascii="TH SarabunPSK" w:eastAsiaTheme="minorEastAsia" w:hAnsi="TH SarabunPSK" w:cs="TH SarabunPSK" w:hint="cs"/>
                <w:color w:val="000000" w:themeColor="text1"/>
                <w:sz w:val="24"/>
                <w:szCs w:val="24"/>
              </w:rPr>
              <w:t>true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= 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เปิด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, </w:t>
            </w:r>
            <w:r w:rsidRPr="002564A4">
              <w:rPr>
                <w:rStyle w:val="HTMLCode"/>
                <w:rFonts w:ascii="TH SarabunPSK" w:eastAsiaTheme="minorEastAsia" w:hAnsi="TH SarabunPSK" w:cs="TH SarabunPSK" w:hint="cs"/>
                <w:color w:val="000000" w:themeColor="text1"/>
                <w:sz w:val="24"/>
                <w:szCs w:val="24"/>
              </w:rPr>
              <w:t>false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= 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ปิด)</w:t>
            </w:r>
          </w:p>
        </w:tc>
        <w:tc>
          <w:tcPr>
            <w:tcW w:w="638" w:type="dxa"/>
          </w:tcPr>
          <w:p w14:paraId="3D5DDF74" w14:textId="77777777" w:rsidR="001137DD" w:rsidRPr="002564A4" w:rsidRDefault="001137DD" w:rsidP="000133F1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x</w:t>
            </w:r>
          </w:p>
        </w:tc>
        <w:tc>
          <w:tcPr>
            <w:tcW w:w="1389" w:type="dxa"/>
          </w:tcPr>
          <w:p w14:paraId="55523DC8" w14:textId="77777777" w:rsidR="001137DD" w:rsidRPr="002564A4" w:rsidRDefault="001137DD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Style w:val="HTMLCode"/>
                <w:rFonts w:ascii="TH SarabunPSK" w:eastAsiaTheme="minorEastAsia" w:hAnsi="TH SarabunPSK" w:cs="TH SarabunPSK" w:hint="cs"/>
                <w:color w:val="000000" w:themeColor="text1"/>
                <w:sz w:val="24"/>
                <w:szCs w:val="24"/>
              </w:rPr>
              <w:t>true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, </w:t>
            </w:r>
            <w:r w:rsidRPr="002564A4">
              <w:rPr>
                <w:rStyle w:val="HTMLCode"/>
                <w:rFonts w:ascii="TH SarabunPSK" w:eastAsiaTheme="minorEastAsia" w:hAnsi="TH SarabunPSK" w:cs="TH SarabunPSK" w:hint="cs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761" w:type="dxa"/>
          </w:tcPr>
          <w:p w14:paraId="4F18F6ED" w14:textId="77777777" w:rsidR="001137DD" w:rsidRPr="002564A4" w:rsidRDefault="001137DD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-</w:t>
            </w:r>
          </w:p>
        </w:tc>
      </w:tr>
      <w:tr w:rsidR="001137DD" w:rsidRPr="002564A4" w14:paraId="75D7B3E0" w14:textId="77777777" w:rsidTr="007C03B4">
        <w:tc>
          <w:tcPr>
            <w:tcW w:w="2176" w:type="dxa"/>
          </w:tcPr>
          <w:p w14:paraId="3A188B42" w14:textId="77777777" w:rsidR="001137DD" w:rsidRPr="002564A4" w:rsidRDefault="001137DD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includeAll</w:t>
            </w:r>
            <w:proofErr w:type="spellEnd"/>
          </w:p>
        </w:tc>
        <w:tc>
          <w:tcPr>
            <w:tcW w:w="88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37DD" w:rsidRPr="002564A4" w14:paraId="43F668DF" w14:textId="77777777" w:rsidTr="000133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A340B6" w14:textId="77777777" w:rsidR="001137DD" w:rsidRPr="002564A4" w:rsidRDefault="001137DD" w:rsidP="00101303">
                  <w:pPr>
                    <w:jc w:val="center"/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5F221C49" w14:textId="77777777" w:rsidR="001137DD" w:rsidRPr="002564A4" w:rsidRDefault="001137DD" w:rsidP="00101303">
            <w:pPr>
              <w:jc w:val="center"/>
              <w:rPr>
                <w:rFonts w:ascii="TH SarabunPSK" w:hAnsi="TH SarabunPSK" w:cs="TH SarabunPSK" w:hint="cs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6"/>
            </w:tblGrid>
            <w:tr w:rsidR="001137DD" w:rsidRPr="002564A4" w14:paraId="405CCB84" w14:textId="77777777" w:rsidTr="000133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A3FE3A" w14:textId="77777777" w:rsidR="001137DD" w:rsidRPr="002564A4" w:rsidRDefault="001137DD" w:rsidP="00101303">
                  <w:pPr>
                    <w:jc w:val="center"/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</w:rPr>
                  </w:pPr>
                  <w:r w:rsidRPr="002564A4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</w:rPr>
                    <w:t>Boolean</w:t>
                  </w:r>
                </w:p>
              </w:tc>
            </w:tr>
          </w:tbl>
          <w:p w14:paraId="42F855A1" w14:textId="77777777" w:rsidR="001137DD" w:rsidRPr="002564A4" w:rsidRDefault="001137DD" w:rsidP="00101303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</w:p>
        </w:tc>
        <w:tc>
          <w:tcPr>
            <w:tcW w:w="3008" w:type="dxa"/>
          </w:tcPr>
          <w:p w14:paraId="4BF9D0B0" w14:textId="77777777" w:rsidR="001137DD" w:rsidRPr="002564A4" w:rsidRDefault="001137DD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 xml:space="preserve">รวมทุก 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association 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ในการดึงข้อมูล (</w:t>
            </w:r>
            <w:r w:rsidRPr="002564A4">
              <w:rPr>
                <w:rStyle w:val="HTMLCode"/>
                <w:rFonts w:ascii="TH SarabunPSK" w:eastAsiaTheme="minorEastAsia" w:hAnsi="TH SarabunPSK" w:cs="TH SarabunPSK" w:hint="cs"/>
                <w:color w:val="000000" w:themeColor="text1"/>
                <w:sz w:val="24"/>
                <w:szCs w:val="24"/>
              </w:rPr>
              <w:t>true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= 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รวม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, </w:t>
            </w:r>
            <w:r w:rsidRPr="002564A4">
              <w:rPr>
                <w:rStyle w:val="HTMLCode"/>
                <w:rFonts w:ascii="TH SarabunPSK" w:eastAsiaTheme="minorEastAsia" w:hAnsi="TH SarabunPSK" w:cs="TH SarabunPSK" w:hint="cs"/>
                <w:color w:val="000000" w:themeColor="text1"/>
                <w:sz w:val="24"/>
                <w:szCs w:val="24"/>
              </w:rPr>
              <w:t>false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= 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bidi="th-TH"/>
              </w:rPr>
              <w:t>ไม่รวม)</w:t>
            </w:r>
          </w:p>
        </w:tc>
        <w:tc>
          <w:tcPr>
            <w:tcW w:w="638" w:type="dxa"/>
          </w:tcPr>
          <w:p w14:paraId="49C7C98D" w14:textId="77777777" w:rsidR="001137DD" w:rsidRPr="002564A4" w:rsidRDefault="001137DD" w:rsidP="000133F1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x</w:t>
            </w:r>
          </w:p>
        </w:tc>
        <w:tc>
          <w:tcPr>
            <w:tcW w:w="1389" w:type="dxa"/>
          </w:tcPr>
          <w:p w14:paraId="108C095B" w14:textId="77777777" w:rsidR="001137DD" w:rsidRPr="002564A4" w:rsidRDefault="001137DD" w:rsidP="000133F1">
            <w:pPr>
              <w:rPr>
                <w:rStyle w:val="HTMLCode"/>
                <w:rFonts w:ascii="TH SarabunPSK" w:eastAsiaTheme="minorEastAsia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Style w:val="HTMLCode"/>
                <w:rFonts w:ascii="TH SarabunPSK" w:eastAsiaTheme="minorEastAsia" w:hAnsi="TH SarabunPSK" w:cs="TH SarabunPSK" w:hint="cs"/>
                <w:color w:val="000000" w:themeColor="text1"/>
                <w:sz w:val="24"/>
                <w:szCs w:val="24"/>
              </w:rPr>
              <w:t>true</w:t>
            </w: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, </w:t>
            </w:r>
            <w:r w:rsidRPr="002564A4">
              <w:rPr>
                <w:rStyle w:val="HTMLCode"/>
                <w:rFonts w:ascii="TH SarabunPSK" w:eastAsiaTheme="minorEastAsia" w:hAnsi="TH SarabunPSK" w:cs="TH SarabunPSK" w:hint="cs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761" w:type="dxa"/>
          </w:tcPr>
          <w:p w14:paraId="674FA772" w14:textId="77777777" w:rsidR="001137DD" w:rsidRPr="002564A4" w:rsidRDefault="001137DD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lang w:bidi="th-TH"/>
              </w:rPr>
              <w:t>-</w:t>
            </w:r>
          </w:p>
        </w:tc>
      </w:tr>
    </w:tbl>
    <w:p w14:paraId="6F1C950E" w14:textId="77777777" w:rsidR="001137DD" w:rsidRDefault="001137DD" w:rsidP="001137DD">
      <w:pPr>
        <w:pStyle w:val="Heading2"/>
        <w:numPr>
          <w:ilvl w:val="1"/>
          <w:numId w:val="10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proofErr w:type="spellStart"/>
      <w:r w:rsidRPr="002564A4">
        <w:rPr>
          <w:rFonts w:ascii="TH SarabunPSK" w:hAnsi="TH SarabunPSK" w:cs="TH SarabunPSK" w:hint="cs"/>
          <w:color w:val="000000" w:themeColor="text1"/>
          <w:sz w:val="32"/>
          <w:szCs w:val="32"/>
        </w:rPr>
        <w:lastRenderedPageBreak/>
        <w:t>ตัวอย่างการตอบกลับ</w:t>
      </w:r>
      <w:proofErr w:type="spellEnd"/>
      <w:r w:rsidRPr="002564A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(Response)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137DD" w14:paraId="56BB2426" w14:textId="77777777" w:rsidTr="000133F1">
        <w:tc>
          <w:tcPr>
            <w:tcW w:w="8856" w:type="dxa"/>
          </w:tcPr>
          <w:p w14:paraId="368F1D84" w14:textId="77777777" w:rsidR="001137DD" w:rsidRPr="0021017D" w:rsidRDefault="001137DD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>{</w:t>
            </w:r>
          </w:p>
          <w:p w14:paraId="117F3092" w14:textId="77777777" w:rsidR="00B61DB8" w:rsidRPr="00B61DB8" w:rsidRDefault="001137DD" w:rsidP="00B61DB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21017D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t xml:space="preserve"> </w:t>
            </w:r>
            <w:r w:rsidR="00B61DB8"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{</w:t>
            </w:r>
          </w:p>
          <w:p w14:paraId="57770DE1" w14:textId="77777777" w:rsidR="00B61DB8" w:rsidRPr="00B61DB8" w:rsidRDefault="00B61DB8" w:rsidP="00B61DB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 "rows": [</w:t>
            </w:r>
          </w:p>
          <w:p w14:paraId="0D5C5D76" w14:textId="77777777" w:rsidR="00B61DB8" w:rsidRPr="00B61DB8" w:rsidRDefault="00B61DB8" w:rsidP="00B61DB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   {</w:t>
            </w:r>
          </w:p>
          <w:p w14:paraId="2B7A40D9" w14:textId="77777777" w:rsidR="00B61DB8" w:rsidRPr="00B61DB8" w:rsidRDefault="00B61DB8" w:rsidP="00B61DB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AnimalID</w:t>
            </w:r>
            <w:proofErr w:type="spellEnd"/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": 101,</w:t>
            </w:r>
          </w:p>
          <w:p w14:paraId="0C169B87" w14:textId="77777777" w:rsidR="00B61DB8" w:rsidRPr="00B61DB8" w:rsidRDefault="00B61DB8" w:rsidP="00B61DB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AnimalIdentificationID</w:t>
            </w:r>
            <w:proofErr w:type="spellEnd"/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": "AID12345",</w:t>
            </w:r>
          </w:p>
          <w:p w14:paraId="5A594396" w14:textId="77777777" w:rsidR="00B61DB8" w:rsidRPr="00B61DB8" w:rsidRDefault="00B61DB8" w:rsidP="00B61DB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AnimalName</w:t>
            </w:r>
            <w:proofErr w:type="spellEnd"/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": "Cow1",</w:t>
            </w:r>
          </w:p>
          <w:p w14:paraId="2D82BE84" w14:textId="77777777" w:rsidR="00B61DB8" w:rsidRPr="00B61DB8" w:rsidRDefault="00B61DB8" w:rsidP="00B61DB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AnimalTypeID</w:t>
            </w:r>
            <w:proofErr w:type="spellEnd"/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": 1,</w:t>
            </w:r>
          </w:p>
          <w:p w14:paraId="0BD38C72" w14:textId="77777777" w:rsidR="00B61DB8" w:rsidRPr="00B61DB8" w:rsidRDefault="00B61DB8" w:rsidP="00B61DB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FarmID</w:t>
            </w:r>
            <w:proofErr w:type="spellEnd"/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": 5,</w:t>
            </w:r>
          </w:p>
          <w:p w14:paraId="4DBFB79F" w14:textId="77777777" w:rsidR="00B61DB8" w:rsidRPr="00B61DB8" w:rsidRDefault="00B61DB8" w:rsidP="00B61DB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AnimalStatusID</w:t>
            </w:r>
            <w:proofErr w:type="spellEnd"/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": 2,</w:t>
            </w:r>
          </w:p>
          <w:p w14:paraId="4EF4302B" w14:textId="77777777" w:rsidR="00B61DB8" w:rsidRPr="00B61DB8" w:rsidRDefault="00B61DB8" w:rsidP="00B61DB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ProductionStatusID</w:t>
            </w:r>
            <w:proofErr w:type="spellEnd"/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": 3,</w:t>
            </w:r>
          </w:p>
          <w:p w14:paraId="08E8C08F" w14:textId="77777777" w:rsidR="00B61DB8" w:rsidRPr="00B61DB8" w:rsidRDefault="00B61DB8" w:rsidP="00B61DB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AnimalAlive</w:t>
            </w:r>
            <w:proofErr w:type="spellEnd"/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": 1,</w:t>
            </w:r>
          </w:p>
          <w:p w14:paraId="642FE6BE" w14:textId="77777777" w:rsidR="00B61DB8" w:rsidRPr="00B61DB8" w:rsidRDefault="00B61DB8" w:rsidP="00B61DB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     "</w:t>
            </w:r>
            <w:proofErr w:type="spellStart"/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AnimalBirthDate</w:t>
            </w:r>
            <w:proofErr w:type="spellEnd"/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": "2020-05-01",</w:t>
            </w:r>
          </w:p>
          <w:p w14:paraId="1CB3FB17" w14:textId="77777777" w:rsidR="00B61DB8" w:rsidRPr="00B61DB8" w:rsidRDefault="00B61DB8" w:rsidP="00B61DB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     ...</w:t>
            </w:r>
          </w:p>
          <w:p w14:paraId="3FB462B1" w14:textId="77777777" w:rsidR="00B61DB8" w:rsidRPr="00B61DB8" w:rsidRDefault="00B61DB8" w:rsidP="00B61DB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   },</w:t>
            </w:r>
          </w:p>
          <w:p w14:paraId="063B0921" w14:textId="77777777" w:rsidR="00B61DB8" w:rsidRPr="00B61DB8" w:rsidRDefault="00B61DB8" w:rsidP="00B61DB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   ...</w:t>
            </w:r>
          </w:p>
          <w:p w14:paraId="21D9EEE3" w14:textId="77777777" w:rsidR="00B61DB8" w:rsidRPr="00B61DB8" w:rsidRDefault="00B61DB8" w:rsidP="00B61DB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 ],</w:t>
            </w:r>
          </w:p>
          <w:p w14:paraId="40AE4146" w14:textId="77777777" w:rsidR="00B61DB8" w:rsidRPr="00B61DB8" w:rsidRDefault="00B61DB8" w:rsidP="00B61DB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 "total": 100,</w:t>
            </w:r>
          </w:p>
          <w:p w14:paraId="780AE6DA" w14:textId="77777777" w:rsidR="00B61DB8" w:rsidRPr="00B61DB8" w:rsidRDefault="00B61DB8" w:rsidP="00B61DB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 "</w:t>
            </w:r>
            <w:proofErr w:type="spellStart"/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currentPage</w:t>
            </w:r>
            <w:proofErr w:type="spellEnd"/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": 1,</w:t>
            </w:r>
          </w:p>
          <w:p w14:paraId="554743E3" w14:textId="77777777" w:rsidR="00B61DB8" w:rsidRPr="00B61DB8" w:rsidRDefault="00B61DB8" w:rsidP="00B61DB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 "</w:t>
            </w:r>
            <w:proofErr w:type="spellStart"/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totalPages</w:t>
            </w:r>
            <w:proofErr w:type="spellEnd"/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": 5</w:t>
            </w:r>
          </w:p>
          <w:p w14:paraId="2B6C2C4B" w14:textId="2A043DB3" w:rsidR="00B61DB8" w:rsidRPr="0021017D" w:rsidRDefault="00B61DB8" w:rsidP="00B61DB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B61DB8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}</w:t>
            </w:r>
          </w:p>
          <w:p w14:paraId="2A533F96" w14:textId="2A6F5EB0" w:rsidR="001137DD" w:rsidRPr="0021017D" w:rsidRDefault="001137DD" w:rsidP="000133F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</w:tr>
    </w:tbl>
    <w:p w14:paraId="6466AAA8" w14:textId="77777777" w:rsidR="001137DD" w:rsidRPr="0021017D" w:rsidRDefault="001137DD" w:rsidP="001137DD"/>
    <w:p w14:paraId="7DED1A8B" w14:textId="77777777" w:rsidR="001137DD" w:rsidRDefault="001137DD" w:rsidP="0021017D"/>
    <w:p w14:paraId="5BFF22AF" w14:textId="77777777" w:rsidR="006F186A" w:rsidRDefault="006F186A" w:rsidP="0021017D"/>
    <w:p w14:paraId="3D15EFF4" w14:textId="77777777" w:rsidR="006F186A" w:rsidRDefault="006F186A" w:rsidP="0021017D"/>
    <w:p w14:paraId="48D0FC7F" w14:textId="77777777" w:rsidR="006F186A" w:rsidRDefault="006F186A" w:rsidP="0021017D"/>
    <w:p w14:paraId="2AA828FF" w14:textId="77777777" w:rsidR="006F186A" w:rsidRDefault="006F186A" w:rsidP="0021017D"/>
    <w:p w14:paraId="081D85BA" w14:textId="77777777" w:rsidR="006F186A" w:rsidRDefault="006F186A" w:rsidP="0021017D"/>
    <w:p w14:paraId="63BD34E0" w14:textId="77777777" w:rsidR="006F186A" w:rsidRDefault="006F186A" w:rsidP="0021017D"/>
    <w:p w14:paraId="2BCB2B60" w14:textId="77777777" w:rsidR="006F186A" w:rsidRDefault="006F186A" w:rsidP="0021017D"/>
    <w:p w14:paraId="7339242B" w14:textId="77777777" w:rsidR="006F186A" w:rsidRDefault="006F186A" w:rsidP="0021017D"/>
    <w:p w14:paraId="5814BA28" w14:textId="77777777" w:rsidR="006F186A" w:rsidRDefault="006F186A" w:rsidP="0021017D"/>
    <w:p w14:paraId="798185D6" w14:textId="77777777" w:rsidR="006F186A" w:rsidRDefault="006F186A" w:rsidP="0021017D"/>
    <w:p w14:paraId="7CEA0DA1" w14:textId="42B205C0" w:rsidR="00606C61" w:rsidRPr="002564A4" w:rsidRDefault="00606C61" w:rsidP="00606C61">
      <w:pPr>
        <w:pStyle w:val="ListParagraph"/>
        <w:numPr>
          <w:ilvl w:val="0"/>
          <w:numId w:val="10"/>
        </w:numP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lang w:bidi="th-TH"/>
        </w:rPr>
      </w:pPr>
      <w:r w:rsidRPr="002564A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bidi="th-TH"/>
        </w:rPr>
        <w:t xml:space="preserve">ตาราง 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  <w:t>A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  <w:t>I</w:t>
      </w:r>
    </w:p>
    <w:p w14:paraId="3A19D139" w14:textId="77777777" w:rsidR="00606C61" w:rsidRDefault="00606C61" w:rsidP="00606C61">
      <w:pPr>
        <w:pStyle w:val="Heading2"/>
        <w:numPr>
          <w:ilvl w:val="1"/>
          <w:numId w:val="10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proofErr w:type="spellStart"/>
      <w:r w:rsidRPr="002564A4">
        <w:rPr>
          <w:rFonts w:ascii="TH SarabunPSK" w:hAnsi="TH SarabunPSK" w:cs="TH SarabunPSK" w:hint="cs"/>
          <w:color w:val="000000" w:themeColor="text1"/>
          <w:sz w:val="32"/>
          <w:szCs w:val="32"/>
        </w:rPr>
        <w:t>รายละเอียด</w:t>
      </w:r>
      <w:proofErr w:type="spellEnd"/>
      <w:r w:rsidRPr="002564A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API Endpoint</w:t>
      </w:r>
      <w:r w:rsidRPr="002564A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1384"/>
        <w:gridCol w:w="7472"/>
      </w:tblGrid>
      <w:tr w:rsidR="00606C61" w:rsidRPr="002564A4" w14:paraId="6EF45D24" w14:textId="77777777" w:rsidTr="000133F1">
        <w:tc>
          <w:tcPr>
            <w:tcW w:w="1384" w:type="dxa"/>
          </w:tcPr>
          <w:p w14:paraId="0B7C5B97" w14:textId="77777777" w:rsidR="00606C61" w:rsidRPr="002564A4" w:rsidRDefault="00606C61" w:rsidP="000133F1">
            <w:pPr>
              <w:jc w:val="center"/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URL</w:t>
            </w:r>
          </w:p>
        </w:tc>
        <w:tc>
          <w:tcPr>
            <w:tcW w:w="7472" w:type="dxa"/>
          </w:tcPr>
          <w:p w14:paraId="3CD26834" w14:textId="5632DA2E" w:rsidR="00606C61" w:rsidRPr="002564A4" w:rsidRDefault="00606C61" w:rsidP="000133F1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GET </w:t>
            </w:r>
            <w:r>
              <w:rPr>
                <w:rFonts w:ascii="Arial" w:hAnsi="Arial" w:cs="Arial"/>
                <w:color w:val="1F1F1F"/>
                <w:sz w:val="18"/>
                <w:szCs w:val="18"/>
                <w:shd w:val="clear" w:color="auto" w:fill="FFFFFF"/>
              </w:rPr>
              <w:t>https://biotech-cbg.dld.go.th/api/v1/ai</w:t>
            </w:r>
          </w:p>
        </w:tc>
      </w:tr>
      <w:tr w:rsidR="00606C61" w:rsidRPr="002564A4" w14:paraId="2A054914" w14:textId="77777777" w:rsidTr="000133F1">
        <w:tc>
          <w:tcPr>
            <w:tcW w:w="1384" w:type="dxa"/>
          </w:tcPr>
          <w:p w14:paraId="2FA62E82" w14:textId="77777777" w:rsidR="00606C61" w:rsidRPr="002564A4" w:rsidRDefault="00606C61" w:rsidP="000133F1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คำอธิบาย</w:t>
            </w:r>
            <w:proofErr w:type="spellEnd"/>
          </w:p>
        </w:tc>
        <w:tc>
          <w:tcPr>
            <w:tcW w:w="7472" w:type="dxa"/>
          </w:tcPr>
          <w:p w14:paraId="1552F171" w14:textId="7F36CD38" w:rsidR="00606C61" w:rsidRPr="002564A4" w:rsidRDefault="00606C61" w:rsidP="000133F1">
            <w:pP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API Endpoint </w:t>
            </w: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นี้ใช้สำหรับดึงข้อมูล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การผสมเทียม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ตามพารามิเตอร์ที่ส่งเข้ามา</w:t>
            </w:r>
            <w:proofErr w:type="spellEnd"/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br/>
            </w: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รองรับการแบ่งหน้า</w:t>
            </w:r>
            <w:proofErr w:type="spellEnd"/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การเรียงลำดับ</w:t>
            </w:r>
            <w:proofErr w:type="spellEnd"/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และการกรองข้อมู</w:t>
            </w:r>
            <w:proofErr w:type="spellEnd"/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ล</w:t>
            </w:r>
          </w:p>
        </w:tc>
      </w:tr>
      <w:tr w:rsidR="00606C61" w:rsidRPr="002564A4" w14:paraId="1A547662" w14:textId="77777777" w:rsidTr="000133F1">
        <w:tc>
          <w:tcPr>
            <w:tcW w:w="1384" w:type="dxa"/>
          </w:tcPr>
          <w:p w14:paraId="27D1539E" w14:textId="77777777" w:rsidR="00606C61" w:rsidRPr="002564A4" w:rsidRDefault="00606C61" w:rsidP="000133F1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</w:pPr>
            <w:r w:rsidRPr="002564A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:lang w:bidi="th-TH"/>
              </w:rPr>
              <w:t>ตัวอย่าง</w:t>
            </w:r>
          </w:p>
        </w:tc>
        <w:tc>
          <w:tcPr>
            <w:tcW w:w="7472" w:type="dxa"/>
          </w:tcPr>
          <w:p w14:paraId="24819597" w14:textId="32A21369" w:rsidR="00606C61" w:rsidRPr="00671AC8" w:rsidRDefault="00606C61" w:rsidP="000133F1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1F1F1F"/>
                <w:sz w:val="18"/>
                <w:szCs w:val="18"/>
                <w:shd w:val="clear" w:color="auto" w:fill="FFFFFF"/>
              </w:rPr>
              <w:t>https://biotech-cbg.dld.go.th/api/v1/ai?AnimalID=23571</w:t>
            </w:r>
          </w:p>
        </w:tc>
      </w:tr>
    </w:tbl>
    <w:p w14:paraId="354E4DBE" w14:textId="77777777" w:rsidR="00606C61" w:rsidRPr="0021017D" w:rsidRDefault="00606C61" w:rsidP="00606C61">
      <w:pPr>
        <w:rPr>
          <w:rFonts w:hint="cs"/>
          <w:cs/>
          <w:lang w:bidi="th-TH"/>
        </w:rPr>
      </w:pPr>
    </w:p>
    <w:p w14:paraId="13AE2A8A" w14:textId="4D48C092" w:rsidR="006F186A" w:rsidRPr="00606C61" w:rsidRDefault="00606C61" w:rsidP="0021017D">
      <w:pPr>
        <w:pStyle w:val="Heading2"/>
        <w:numPr>
          <w:ilvl w:val="1"/>
          <w:numId w:val="10"/>
        </w:numPr>
        <w:rPr>
          <w:rFonts w:ascii="TH SarabunPSK" w:hAnsi="TH SarabunPSK" w:cs="TH SarabunPSK" w:hint="cs"/>
          <w:color w:val="000000" w:themeColor="text1"/>
          <w:sz w:val="32"/>
          <w:szCs w:val="32"/>
        </w:rPr>
      </w:pPr>
      <w:proofErr w:type="spellStart"/>
      <w:r w:rsidRPr="002564A4">
        <w:rPr>
          <w:rFonts w:ascii="TH SarabunPSK" w:hAnsi="TH SarabunPSK" w:cs="TH SarabunPSK" w:hint="cs"/>
          <w:color w:val="000000" w:themeColor="text1"/>
          <w:sz w:val="32"/>
          <w:szCs w:val="32"/>
        </w:rPr>
        <w:t>ตัวอย่างการตอบกลับ</w:t>
      </w:r>
      <w:proofErr w:type="spellEnd"/>
      <w:r w:rsidRPr="002564A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(Response)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44536" w14:paraId="398F526B" w14:textId="77777777" w:rsidTr="00544536">
        <w:tc>
          <w:tcPr>
            <w:tcW w:w="8856" w:type="dxa"/>
          </w:tcPr>
          <w:p w14:paraId="6F9B48E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{</w:t>
            </w:r>
          </w:p>
          <w:p w14:paraId="33483A0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"total": 12,</w:t>
            </w:r>
          </w:p>
          <w:p w14:paraId="74E616D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lastPage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A075E8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currPage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47C2E0E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"rows": [</w:t>
            </w:r>
          </w:p>
          <w:p w14:paraId="1A3BA33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{</w:t>
            </w:r>
          </w:p>
          <w:p w14:paraId="7CF0400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23571,</w:t>
            </w:r>
          </w:p>
          <w:p w14:paraId="27D5335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"AIID": 95437,</w:t>
            </w:r>
          </w:p>
          <w:p w14:paraId="391F98E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"PAR": 0,</w:t>
            </w:r>
          </w:p>
          <w:p w14:paraId="0C3998E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TimeNo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18ABBE9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ThaiAIDate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"10/08/2566",</w:t>
            </w:r>
          </w:p>
          <w:p w14:paraId="0FBB9D8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BCSName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ปานกลาง"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2B97AC8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"011AR03055",</w:t>
            </w:r>
          </w:p>
          <w:p w14:paraId="74C3428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"Dose": 1,</w:t>
            </w:r>
          </w:p>
          <w:p w14:paraId="01DC6D2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AIStatusName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รอผล"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0053E32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PregnancyCheckup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ท้อง"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2D3E50A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ThaiGiveBirthDate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"07/05/2567",</w:t>
            </w:r>
          </w:p>
          <w:p w14:paraId="4AA8B5F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"F00004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</w:t>
            </w:r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ทศพล  ใจรุ่ง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455A4B4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ThaiEstimateBirthDate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"16/05/2567",</w:t>
            </w:r>
          </w:p>
          <w:p w14:paraId="3406CE9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AIDate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"2023-08-10",</w:t>
            </w:r>
          </w:p>
          <w:p w14:paraId="0431457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179,</w:t>
            </w:r>
          </w:p>
          <w:p w14:paraId="714387D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5,</w:t>
            </w:r>
          </w:p>
          <w:p w14:paraId="46BEAB6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2060,</w:t>
            </w:r>
          </w:p>
          <w:p w14:paraId="1BC3658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EstimateBirthDate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"2024-05-16",</w:t>
            </w:r>
          </w:p>
          <w:p w14:paraId="321A488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AIStatus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355D392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465C23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GoatAIMethodID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"AI",</w:t>
            </w:r>
          </w:p>
          <w:p w14:paraId="5ED985C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GoatEstralActivityID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9EE51E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BreederAnimalID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6C7E0C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InseminationTime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D0638E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"AIDate1": null,</w:t>
            </w:r>
          </w:p>
          <w:p w14:paraId="52C2129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"AITime1": null,</w:t>
            </w:r>
          </w:p>
          <w:p w14:paraId="7A5023C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"SemenLot1": null,</w:t>
            </w:r>
          </w:p>
          <w:p w14:paraId="6F79DCA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"MucilageQuantity1": null,</w:t>
            </w:r>
          </w:p>
          <w:p w14:paraId="31134F5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"MucilageQuality1": null,</w:t>
            </w:r>
          </w:p>
          <w:p w14:paraId="4CD7472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"GunDepthID1": null,</w:t>
            </w:r>
          </w:p>
          <w:p w14:paraId="79D22DE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"SemenEnter1": null,</w:t>
            </w:r>
          </w:p>
          <w:p w14:paraId="0F38361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"AIDate2": null,</w:t>
            </w:r>
          </w:p>
          <w:p w14:paraId="7A7EC55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"AITime2": null,</w:t>
            </w:r>
          </w:p>
          <w:p w14:paraId="6C66CB3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"SemenLot2": null,</w:t>
            </w:r>
          </w:p>
          <w:p w14:paraId="3E8FDB6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"MucilageQuantity2": null,</w:t>
            </w:r>
          </w:p>
          <w:p w14:paraId="2FE1863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"MucilageQuality2": null,</w:t>
            </w:r>
          </w:p>
          <w:p w14:paraId="79E7C15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"GunDepthID2": null,</w:t>
            </w:r>
          </w:p>
          <w:p w14:paraId="4AF188D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"SemenEnter2": null,</w:t>
            </w:r>
          </w:p>
          <w:p w14:paraId="2F1A7BC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"AIDate3": null,</w:t>
            </w:r>
          </w:p>
          <w:p w14:paraId="260BC14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"AITime3": null,</w:t>
            </w:r>
          </w:p>
          <w:p w14:paraId="2C01E8C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"SemenLot3": null,</w:t>
            </w:r>
          </w:p>
          <w:p w14:paraId="604AFD8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"MucilageQuantity3": null,</w:t>
            </w:r>
          </w:p>
          <w:p w14:paraId="37ED97A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"MucilageQuality3": null,</w:t>
            </w:r>
          </w:p>
          <w:p w14:paraId="30DF0F6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"GunDepthID3": null,</w:t>
            </w:r>
          </w:p>
          <w:p w14:paraId="785E84F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"SemenEnter3": null,</w:t>
            </w:r>
          </w:p>
          <w:p w14:paraId="5D1FA11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"AIDate4": null,</w:t>
            </w:r>
          </w:p>
          <w:p w14:paraId="2173D36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"AITime4": null,</w:t>
            </w:r>
          </w:p>
          <w:p w14:paraId="7381433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"SemenLot4": null,</w:t>
            </w:r>
          </w:p>
          <w:p w14:paraId="40FDB04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"MucilageQuantity4": null,</w:t>
            </w:r>
          </w:p>
          <w:p w14:paraId="5F5FD53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"MucilageQuality4": null,</w:t>
            </w:r>
          </w:p>
          <w:p w14:paraId="7A83F89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"GunDepthID4": null,</w:t>
            </w:r>
          </w:p>
          <w:p w14:paraId="33E3E57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"SemenEnter4": null,</w:t>
            </w:r>
          </w:p>
          <w:p w14:paraId="48E6B36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"AIDate5": null,</w:t>
            </w:r>
          </w:p>
          <w:p w14:paraId="557DB14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"AITime5": null,</w:t>
            </w:r>
          </w:p>
          <w:p w14:paraId="52073E2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"SemenLot5": null,</w:t>
            </w:r>
          </w:p>
          <w:p w14:paraId="7AE8F31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"MucilageQuantity5": null,</w:t>
            </w:r>
          </w:p>
          <w:p w14:paraId="55C3137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"MucilageQuality5": null,</w:t>
            </w:r>
          </w:p>
          <w:p w14:paraId="37CED98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"GunDepthID5": null,</w:t>
            </w:r>
          </w:p>
          <w:p w14:paraId="157B0DD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"SemenEnter5": null,</w:t>
            </w:r>
          </w:p>
          <w:p w14:paraId="2CCDF09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"BCSID": 3,</w:t>
            </w:r>
          </w:p>
          <w:p w14:paraId="7394307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1713397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5791538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176,</w:t>
            </w:r>
          </w:p>
          <w:p w14:paraId="7D3EBAE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"2024-05-08T07:20:11.000Z",</w:t>
            </w:r>
          </w:p>
          <w:p w14:paraId="6A94639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176,</w:t>
            </w:r>
          </w:p>
          <w:p w14:paraId="59BC881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"2024-05-07T21:05:22.000Z",</w:t>
            </w:r>
          </w:p>
          <w:p w14:paraId="30BCDE9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"Animal": {</w:t>
            </w:r>
          </w:p>
          <w:p w14:paraId="58B3848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"AnimalImagePath1": "http://biotech-cbg.dld.go.th/api/v1/static/uploads/images/animal/2024-5-21-t-1718950977415.jpeg",</w:t>
            </w:r>
          </w:p>
          <w:p w14:paraId="79F0ABD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AnimalSecretStatus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[</w:t>
            </w:r>
          </w:p>
          <w:p w14:paraId="20FD9E7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1,</w:t>
            </w:r>
          </w:p>
          <w:p w14:paraId="3CB6089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2,</w:t>
            </w:r>
          </w:p>
          <w:p w14:paraId="2E7440E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4,</w:t>
            </w:r>
          </w:p>
          <w:p w14:paraId="3CEAB2A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5,</w:t>
            </w:r>
          </w:p>
          <w:p w14:paraId="12D4E7F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6,</w:t>
            </w:r>
          </w:p>
          <w:p w14:paraId="0CD2EDA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8</w:t>
            </w:r>
          </w:p>
          <w:p w14:paraId="12F3149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],</w:t>
            </w:r>
          </w:p>
          <w:p w14:paraId="126A2CF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AnimalAge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"3-0",</w:t>
            </w:r>
          </w:p>
          <w:p w14:paraId="0E4CC5F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AnimalBreedAll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32538FB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ThaiAnimalBirthDate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"01/01/2565",</w:t>
            </w:r>
          </w:p>
          <w:p w14:paraId="4ABC2F8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GiveBirthSelfID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078FB2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23571,</w:t>
            </w:r>
          </w:p>
          <w:p w14:paraId="2C48EE1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AnimalIdentificationID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"231301011000263",</w:t>
            </w:r>
          </w:p>
          <w:p w14:paraId="04E22AF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AnimalNationalID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3980ED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AnimalEarID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"231301011000263",</w:t>
            </w:r>
          </w:p>
          <w:p w14:paraId="2B7D38C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AnimalMicrochip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DF7DD7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AnimalSexID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28F820C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ขาว"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520D75F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FarmID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81274,</w:t>
            </w:r>
          </w:p>
          <w:p w14:paraId="697437A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AnimalFirstBreed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2A87420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AnimalFatherID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1FDE4C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AnimalMotherID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43DBFD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AnimalPar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6FF675D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"2022-01-01",</w:t>
            </w:r>
          </w:p>
          <w:p w14:paraId="5D14DE2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"AnimalBreedID1": 66,</w:t>
            </w:r>
          </w:p>
          <w:p w14:paraId="049A640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"AnimalBreedPercent1": 100,</w:t>
            </w:r>
          </w:p>
          <w:p w14:paraId="31FCBB7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"AnimalBreedID2": null,</w:t>
            </w:r>
          </w:p>
          <w:p w14:paraId="47B1547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"AnimalBreedPercent2": 0,</w:t>
            </w:r>
          </w:p>
          <w:p w14:paraId="79016F6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"AnimalBreedID3": null,</w:t>
            </w:r>
          </w:p>
          <w:p w14:paraId="471CBCE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"AnimalBreedPercent3": 0,</w:t>
            </w:r>
          </w:p>
          <w:p w14:paraId="3486EF9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"AnimalBreedID4": null,</w:t>
            </w:r>
          </w:p>
          <w:p w14:paraId="37A1296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"AnimalBreedPercent4": 0,</w:t>
            </w:r>
          </w:p>
          <w:p w14:paraId="3CBE0FD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"AnimalBreedID5": null,</w:t>
            </w:r>
          </w:p>
          <w:p w14:paraId="6272602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"AnimalBreedPercent5": 0,</w:t>
            </w:r>
          </w:p>
          <w:p w14:paraId="58DFA91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AnimalImagePath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"http://biotech-cbg.dld.go.th/api/static/uploads/images/animal/2024-5-21-t-1718950977415.jpeg",</w:t>
            </w:r>
          </w:p>
          <w:p w14:paraId="1766809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AnimalBornWeight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25F10C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AnimalBornType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413241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AnimalBornTypeID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D5C6DF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AnimalSource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DF4180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SourceFarmID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84B1A0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SourceText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431D1E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8151,</w:t>
            </w:r>
          </w:p>
          <w:p w14:paraId="464DC16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OrganizationZoneID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001D21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0E5298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5,</w:t>
            </w:r>
          </w:p>
          <w:p w14:paraId="0277C95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AnimalAlive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48749EA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CF7F49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0F6E457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146C3B4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916,</w:t>
            </w:r>
          </w:p>
          <w:p w14:paraId="1729EF9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"2023-10-30T10:32:21.000Z",</w:t>
            </w:r>
          </w:p>
          <w:p w14:paraId="3ED9A94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176,</w:t>
            </w:r>
          </w:p>
          <w:p w14:paraId="3F3F194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"2024-06-21T13:22:56.000Z",</w:t>
            </w:r>
          </w:p>
          <w:p w14:paraId="72BA6E0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ProductionStatusID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6,</w:t>
            </w:r>
          </w:p>
          <w:p w14:paraId="751BA7D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AnimalDateJoin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"2022-01-01T17:35:00.000Z",</w:t>
            </w:r>
          </w:p>
          <w:p w14:paraId="410367E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"Notifications":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อายุมากกว่า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กําหนด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3AB6FA8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AnimalEarIDAndName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231301011000263,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ขาว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18B65B4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Fullname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231301011000263,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ขาว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</w:p>
          <w:p w14:paraId="26D754E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2DE20E8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"Staff": {</w:t>
            </w:r>
          </w:p>
          <w:p w14:paraId="5453D8E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CardStatus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ใช้งานอยู่"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2FB53F4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StaffFullName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"F00004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ทศพล ใจรุ่ง"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57488DE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179,</w:t>
            </w:r>
          </w:p>
          <w:p w14:paraId="1579E43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"F00004",</w:t>
            </w:r>
          </w:p>
          <w:p w14:paraId="0033E18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StaffIdentificationNumber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"1901234980165",</w:t>
            </w:r>
          </w:p>
          <w:p w14:paraId="615FB49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StaffTitleID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3,</w:t>
            </w:r>
          </w:p>
          <w:p w14:paraId="2F9FAF5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StaffGivenName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ทศพล"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1C16847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StaffSurname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ใจรุ่ง"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26E44CE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StaffGenderID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1F670FF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"2002-09-01",</w:t>
            </w:r>
          </w:p>
          <w:p w14:paraId="4FDB31B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StaffMarriedStatusID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271031C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8043,</w:t>
            </w:r>
          </w:p>
          <w:p w14:paraId="3352340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StaffPositionTypeID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73A3964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StaffPositionID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65C8636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StaffResponsible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ดูแลการผสมเทียม"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53994E6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StaffStartDate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"2014-06-01",</w:t>
            </w:r>
          </w:p>
          <w:p w14:paraId="3B61171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StaffEndDate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6C083A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CardStartDate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"2021-08-01",</w:t>
            </w:r>
          </w:p>
          <w:p w14:paraId="7286BE5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CardExpireDate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"2024-07-31",</w:t>
            </w:r>
          </w:p>
          <w:p w14:paraId="3641A77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ปฏิบัติงานอยู่"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0FC2443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StaffAddress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ABEDBF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StaffMoo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709C6E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StaffVillageName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D2192B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StaffFloor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C076DA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StaffStreet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4063EF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StaffSubLane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EAB46E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StaffLane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BCBE15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StaffTumbolID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5720,</w:t>
            </w:r>
          </w:p>
          <w:p w14:paraId="07907CC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StaffAmphurID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716,</w:t>
            </w:r>
          </w:p>
          <w:p w14:paraId="4D0FC4B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StaffProvinceID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56,</w:t>
            </w:r>
          </w:p>
          <w:p w14:paraId="70FAAC4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StaffZipCode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"70000",</w:t>
            </w:r>
          </w:p>
          <w:p w14:paraId="5BB0B73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StaffEmail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"tongfreedom@gmail.com",</w:t>
            </w:r>
          </w:p>
          <w:p w14:paraId="2571066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StaffTelephone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"098-610-4520",</w:t>
            </w:r>
          </w:p>
          <w:p w14:paraId="7C0F865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StaffMobilePhone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"0986104520",</w:t>
            </w:r>
          </w:p>
          <w:p w14:paraId="7AA0B6A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StaffFax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"098-610-4520",</w:t>
            </w:r>
          </w:p>
          <w:p w14:paraId="028C0DC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StaffIDLine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"098-610-4520",</w:t>
            </w:r>
          </w:p>
          <w:p w14:paraId="51F9F89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StaffEducationID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6,</w:t>
            </w:r>
          </w:p>
          <w:p w14:paraId="7DC29C8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StaffMajorID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2DFB2E6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StaffGraduatedYear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"2550",</w:t>
            </w:r>
          </w:p>
          <w:p w14:paraId="182FCC9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StaffImage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CC9301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RemoveDatetime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D46139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RemoveByStaffID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46AFEE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67C16C0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02597A3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DB37D7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"2022-09-18T15:11:09.000Z",</w:t>
            </w:r>
          </w:p>
          <w:p w14:paraId="29E1B32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52A3878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"2022-09-18T15:12:03.000Z",</w:t>
            </w:r>
          </w:p>
          <w:p w14:paraId="66926EF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isCard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AB8441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"Title": null</w:t>
            </w:r>
          </w:p>
          <w:p w14:paraId="2A19D77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3C6BBC4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"Project": {</w:t>
            </w:r>
          </w:p>
          <w:p w14:paraId="0C22FE0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5,</w:t>
            </w:r>
          </w:p>
          <w:p w14:paraId="3577632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"05",</w:t>
            </w:r>
          </w:p>
          <w:p w14:paraId="402298A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โครงการพัฒนาเขตเศรษฐกิจโคเนื้อ"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0A46B98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ProjectNameEN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64728E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"StartDate": null,</w:t>
            </w:r>
          </w:p>
          <w:p w14:paraId="02F8479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EndDate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9DF050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8147,</w:t>
            </w:r>
          </w:p>
          <w:p w14:paraId="4BD0DEF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"[1,42]",</w:t>
            </w:r>
          </w:p>
          <w:p w14:paraId="2705CEF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IsExtend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24E2656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ProjectLevel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"ANIMAL",</w:t>
            </w:r>
          </w:p>
          <w:p w14:paraId="1C57E6D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733EE30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4E993E9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6804059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"2022-07-06T03:51:48.000Z",</w:t>
            </w:r>
          </w:p>
          <w:p w14:paraId="7D577C0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9999,</w:t>
            </w:r>
          </w:p>
          <w:p w14:paraId="203DC9E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"2023-06-06T00:00:00.000Z"</w:t>
            </w:r>
          </w:p>
          <w:p w14:paraId="7D78312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0703B8B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"Semen": {</w:t>
            </w:r>
          </w:p>
          <w:p w14:paraId="34D2C3E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AnimalBreedAll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14B2A3A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2060,</w:t>
            </w:r>
          </w:p>
          <w:p w14:paraId="243D07A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"011AR03055",</w:t>
            </w:r>
          </w:p>
          <w:p w14:paraId="545A435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"011AR03055",</w:t>
            </w:r>
          </w:p>
          <w:p w14:paraId="25D54B2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BreederID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9072,</w:t>
            </w:r>
          </w:p>
          <w:p w14:paraId="02AFD62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2EB7739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"AnimalBreedID1": 247,</w:t>
            </w:r>
          </w:p>
          <w:p w14:paraId="4EDAC83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"AnimalBreedPercent1": 100,</w:t>
            </w:r>
          </w:p>
          <w:p w14:paraId="3A3EEA3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"AnimalBreedID2": null,</w:t>
            </w:r>
          </w:p>
          <w:p w14:paraId="1AAB7DA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"AnimalBreedPercent2": null,</w:t>
            </w:r>
          </w:p>
          <w:p w14:paraId="4000EC7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"AnimalBreedID3": null,</w:t>
            </w:r>
          </w:p>
          <w:p w14:paraId="7E7CD89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"AnimalBreedPercent3": null,</w:t>
            </w:r>
          </w:p>
          <w:p w14:paraId="168EE62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"AnimalBreedID4": null,</w:t>
            </w:r>
          </w:p>
          <w:p w14:paraId="031FA42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"AnimalBreedPercent4": null,</w:t>
            </w:r>
          </w:p>
          <w:p w14:paraId="6FE96B6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"AnimalBreedID5": null,</w:t>
            </w:r>
          </w:p>
          <w:p w14:paraId="68C9EBD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"AnimalBreedPercent5": null,</w:t>
            </w:r>
          </w:p>
          <w:p w14:paraId="256A7CE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0145F71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CountryID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223,</w:t>
            </w:r>
          </w:p>
          <w:p w14:paraId="74260DE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2EFD56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10770,</w:t>
            </w:r>
          </w:p>
          <w:p w14:paraId="75DB5D5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SemenSexing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B9882A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ProduceDate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4D86B5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SemenType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D9A2D5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"Capacity": null,</w:t>
            </w:r>
          </w:p>
          <w:p w14:paraId="3ECA227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ProduceQuantity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B983FF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AfterThawingPercent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ADAA45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0DEC37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CFD98B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7D8F20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8C919C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MotherAnimalNumber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5EEEC7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MotherAnimalName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9F17C4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MotherAnimalBreed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0395F6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GrandfatherAnimalNumber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40CA67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GrandfatherAnimalName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45AECB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GrandfatherAnimalBreed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F38C96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GrandmotherAnimalNumber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0935DD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GrandmotherAnimalName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083F0C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GrandmotherAnimalBreed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0B7C1F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GrandpaAnimalNumber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4987D1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GrandpaAnimalName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902BD5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GrandpaAnimalBreed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926482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GrandmaAnimalNumber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CAAA8F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GrandmaAnimalName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A20F51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GrandmaAnimalBreed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D66E8F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700335D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4636A16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8DB9E5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"2023-03-17T00:00:00.000Z",</w:t>
            </w:r>
          </w:p>
          <w:p w14:paraId="5C56AEA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477DD5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</w:t>
            </w:r>
          </w:p>
          <w:p w14:paraId="057433A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55EEFCC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GoatEstralActivity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C63B64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BreederAnimal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854C22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"GunDepth1": null,</w:t>
            </w:r>
          </w:p>
          <w:p w14:paraId="56A8E50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"GunDepth2": null,</w:t>
            </w:r>
          </w:p>
          <w:p w14:paraId="2867F4D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"GunDepth3": null,</w:t>
            </w:r>
          </w:p>
          <w:p w14:paraId="3729DDF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"GunDepth4": null,</w:t>
            </w:r>
          </w:p>
          <w:p w14:paraId="5C35F79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"GunDepth5": null,</w:t>
            </w:r>
          </w:p>
          <w:p w14:paraId="1D6957E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"BCS": {</w:t>
            </w:r>
          </w:p>
          <w:p w14:paraId="6D5DAA7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"BCSID": 3,</w:t>
            </w:r>
          </w:p>
          <w:p w14:paraId="3D61222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BCSNumber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"3",</w:t>
            </w:r>
          </w:p>
          <w:p w14:paraId="5268B96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BCSName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ปานกลาง"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169D0F2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225A9B7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0909FCD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5F35A62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"2022-07-05T09:48:29.000Z",</w:t>
            </w:r>
          </w:p>
          <w:p w14:paraId="2835505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058B9D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</w:t>
            </w:r>
          </w:p>
          <w:p w14:paraId="06DED7A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2E0329D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GiveBirth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{</w:t>
            </w:r>
          </w:p>
          <w:p w14:paraId="4A69A5C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ThaiGiveBirthDate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"07/05/2567",</w:t>
            </w:r>
          </w:p>
          <w:p w14:paraId="5208A5D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ThaiGiveBirthState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คลอดก่อนกำหนด"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30D01DC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GiveBirthID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5828,</w:t>
            </w:r>
          </w:p>
          <w:p w14:paraId="3B14076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23571,</w:t>
            </w:r>
          </w:p>
          <w:p w14:paraId="0A6C002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BabyStatus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C4E07C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BabyWeight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88CEE3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"AIID": 95437,</w:t>
            </w:r>
          </w:p>
          <w:p w14:paraId="219C02D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TransferEmbryoID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92678F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NormalBreedingID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3FB09F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GiveBirthDate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"2024-05-07",</w:t>
            </w:r>
          </w:p>
          <w:p w14:paraId="60BA6D7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"Amount": 2,</w:t>
            </w:r>
          </w:p>
          <w:p w14:paraId="6B078B6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GiveBirthState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"SLINK",</w:t>
            </w:r>
          </w:p>
          <w:p w14:paraId="1B7B1E2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GiveBirthHelpID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4,</w:t>
            </w:r>
          </w:p>
          <w:p w14:paraId="5D41434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PregnancyDay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271,</w:t>
            </w:r>
          </w:p>
          <w:p w14:paraId="2BBF6EC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"PAR": 0,</w:t>
            </w:r>
          </w:p>
          <w:p w14:paraId="6A08F27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ChildGender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M,F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",</w:t>
            </w:r>
          </w:p>
          <w:p w14:paraId="744BF32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179,</w:t>
            </w:r>
          </w:p>
          <w:p w14:paraId="20BC63D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"Remark": null,</w:t>
            </w:r>
          </w:p>
          <w:p w14:paraId="764F9B0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AbortDay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6FC416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"BCSID": 3,</w:t>
            </w:r>
          </w:p>
          <w:p w14:paraId="7665D3A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B7663B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47DC7BC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RemoveDateTime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086989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RemoveByStaffID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699351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176,</w:t>
            </w:r>
          </w:p>
          <w:p w14:paraId="6E95C76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"2024-05-07T21:05:44.403Z",</w:t>
            </w:r>
          </w:p>
          <w:p w14:paraId="030EDE5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C7433B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</w:t>
            </w:r>
          </w:p>
          <w:p w14:paraId="40F1400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0232856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PregnancyCheckups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[</w:t>
            </w:r>
          </w:p>
          <w:p w14:paraId="67342B4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{</w:t>
            </w:r>
          </w:p>
          <w:p w14:paraId="576D872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ThaiCheckupDate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"29/05/2567",</w:t>
            </w:r>
          </w:p>
          <w:p w14:paraId="1FE7E3A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PregnancyCheckupID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47897,</w:t>
            </w:r>
          </w:p>
          <w:p w14:paraId="1E144AE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23571,</w:t>
            </w:r>
          </w:p>
          <w:p w14:paraId="0B89D78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"AIID": 95437,</w:t>
            </w:r>
          </w:p>
          <w:p w14:paraId="421E59E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TransferEmbryoID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16C5A3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NormalBreedingID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4CE0BF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TimeNo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3,</w:t>
            </w:r>
          </w:p>
          <w:p w14:paraId="7FAE7CC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CheckupDate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"2024-05-29",</w:t>
            </w:r>
          </w:p>
          <w:p w14:paraId="63F54A3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PregnancyCheckMethodID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542CDFB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58906BF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"BCSID": 3,</w:t>
            </w:r>
          </w:p>
          <w:p w14:paraId="378ACAC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180,</w:t>
            </w:r>
          </w:p>
          <w:p w14:paraId="6293262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"Remark": null,</w:t>
            </w:r>
          </w:p>
          <w:p w14:paraId="422AFCB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062E80F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4116D80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RemoveDateTime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469686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RemoveByStaffID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AD6AFD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176,</w:t>
            </w:r>
          </w:p>
          <w:p w14:paraId="19250AC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"2024-05-29T09:11:18.137Z",</w:t>
            </w:r>
          </w:p>
          <w:p w14:paraId="3D1B19D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176,</w:t>
            </w:r>
          </w:p>
          <w:p w14:paraId="53BADA4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"2024-05-29T09:15:10.830Z",</w:t>
            </w:r>
          </w:p>
          <w:p w14:paraId="425547E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{</w:t>
            </w:r>
          </w:p>
          <w:p w14:paraId="5CB3A4B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72C38EE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PregnancyCheckStatusCode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"PG",</w:t>
            </w:r>
          </w:p>
          <w:p w14:paraId="534DD5C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PregnancyCheckStatusName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ท้อง"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6C0F5DC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248C97D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40AB08E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7C82277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"2022-07-05T09:48:29.000Z",</w:t>
            </w:r>
          </w:p>
          <w:p w14:paraId="282FEE7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1DD4CE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</w:t>
            </w:r>
          </w:p>
          <w:p w14:paraId="31DB76A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}</w:t>
            </w:r>
          </w:p>
          <w:p w14:paraId="4B62FA5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}</w:t>
            </w:r>
          </w:p>
          <w:p w14:paraId="2F2AE57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]</w:t>
            </w:r>
          </w:p>
          <w:p w14:paraId="1BB2353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},</w:t>
            </w:r>
          </w:p>
          <w:p w14:paraId="1EAF514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{</w:t>
            </w:r>
          </w:p>
          <w:p w14:paraId="46CEA8C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223571,</w:t>
            </w:r>
          </w:p>
          <w:p w14:paraId="012E924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"AIID": 197007,</w:t>
            </w:r>
          </w:p>
          <w:p w14:paraId="72AF2E9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"PAR": 1,</w:t>
            </w:r>
          </w:p>
          <w:p w14:paraId="459A836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TimeNo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53AF450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ThaiAIDate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"20/12/2566",</w:t>
            </w:r>
          </w:p>
          <w:p w14:paraId="05F7219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BCSName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4D14D3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"011CH01023",</w:t>
            </w:r>
          </w:p>
          <w:p w14:paraId="1C8D08C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"Dose": 1,</w:t>
            </w:r>
          </w:p>
          <w:p w14:paraId="6995CE0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AIStatusName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รอผล"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330D83F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PregnancyCheckup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ท้อง"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288C4EA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ThaiGiveBirthDate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"24/09/2567",</w:t>
            </w:r>
          </w:p>
          <w:p w14:paraId="29B2582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"L6220046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</w:t>
            </w:r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อดิศักดิ์  ใจแก้ว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39EC90D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ThaiEstimateBirthDate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"25/09/2567",</w:t>
            </w:r>
          </w:p>
          <w:p w14:paraId="437D0BD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AIDate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"2023-12-20",</w:t>
            </w:r>
          </w:p>
          <w:p w14:paraId="2F3C872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2123,</w:t>
            </w:r>
          </w:p>
          <w:p w14:paraId="401AD98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1173C5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1317,</w:t>
            </w:r>
          </w:p>
          <w:p w14:paraId="5373004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EstimateBirthDate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"2024-09-25",</w:t>
            </w:r>
          </w:p>
          <w:p w14:paraId="7DDF0E8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AIStatus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713DC76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A17C39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GoatAIMethodID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"AI",</w:t>
            </w:r>
          </w:p>
          <w:p w14:paraId="2CB827F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GoatEstralActivityID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FE2F97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BreederAnimalID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1891AE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InseminationTime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73DAE7F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"AIDate1": null,</w:t>
            </w:r>
          </w:p>
          <w:p w14:paraId="3002B25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"AITime1": null,</w:t>
            </w:r>
          </w:p>
          <w:p w14:paraId="7280C74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"SemenLot1": null,</w:t>
            </w:r>
          </w:p>
          <w:p w14:paraId="516A3C3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"MucilageQuantity1": null,</w:t>
            </w:r>
          </w:p>
          <w:p w14:paraId="739618F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"MucilageQuality1": null,</w:t>
            </w:r>
          </w:p>
          <w:p w14:paraId="6048EB5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"GunDepthID1": null,</w:t>
            </w:r>
          </w:p>
          <w:p w14:paraId="687A1FA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"SemenEnter1": null,</w:t>
            </w:r>
          </w:p>
          <w:p w14:paraId="301C635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"AIDate2": null,</w:t>
            </w:r>
          </w:p>
          <w:p w14:paraId="4C1AEF9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"AITime2": null,</w:t>
            </w:r>
          </w:p>
          <w:p w14:paraId="40676E6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"SemenLot2": null,</w:t>
            </w:r>
          </w:p>
          <w:p w14:paraId="5B02E50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"MucilageQuantity2": null,</w:t>
            </w:r>
          </w:p>
          <w:p w14:paraId="1919B45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"MucilageQuality2": null,</w:t>
            </w:r>
          </w:p>
          <w:p w14:paraId="0A28ED5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"GunDepthID2": null,</w:t>
            </w:r>
          </w:p>
          <w:p w14:paraId="5F25D3C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"SemenEnter2": null,</w:t>
            </w:r>
          </w:p>
          <w:p w14:paraId="4939994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"AIDate3": null,</w:t>
            </w:r>
          </w:p>
          <w:p w14:paraId="41BB51C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"AITime3": null,</w:t>
            </w:r>
          </w:p>
          <w:p w14:paraId="4A3C1BB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"SemenLot3": null,</w:t>
            </w:r>
          </w:p>
          <w:p w14:paraId="7F00746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"MucilageQuantity3": null,</w:t>
            </w:r>
          </w:p>
          <w:p w14:paraId="4F7E785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"MucilageQuality3": null,</w:t>
            </w:r>
          </w:p>
          <w:p w14:paraId="41DBBB9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"GunDepthID3": null,</w:t>
            </w:r>
          </w:p>
          <w:p w14:paraId="25B8276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"SemenEnter3": null,</w:t>
            </w:r>
          </w:p>
          <w:p w14:paraId="24CBB5C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"AIDate4": null,</w:t>
            </w:r>
          </w:p>
          <w:p w14:paraId="3609E26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"AITime4": null,</w:t>
            </w:r>
          </w:p>
          <w:p w14:paraId="343F18A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"SemenLot4": null,</w:t>
            </w:r>
          </w:p>
          <w:p w14:paraId="73A0AD7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"MucilageQuantity4": null,</w:t>
            </w:r>
          </w:p>
          <w:p w14:paraId="762B3A9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"MucilageQuality4": null,</w:t>
            </w:r>
          </w:p>
          <w:p w14:paraId="7373B20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"GunDepthID4": null,</w:t>
            </w:r>
          </w:p>
          <w:p w14:paraId="3880DA0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"SemenEnter4": null,</w:t>
            </w:r>
          </w:p>
          <w:p w14:paraId="42384C2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"AIDate5": null,</w:t>
            </w:r>
          </w:p>
          <w:p w14:paraId="04CD59D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"AITime5": null,</w:t>
            </w:r>
          </w:p>
          <w:p w14:paraId="54FB79D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"SemenLot5": null,</w:t>
            </w:r>
          </w:p>
          <w:p w14:paraId="4E7F3CC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"MucilageQuantity5": null,</w:t>
            </w:r>
          </w:p>
          <w:p w14:paraId="024B4CD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"MucilageQuality5": null,</w:t>
            </w:r>
          </w:p>
          <w:p w14:paraId="1DCF0CC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"GunDepthID5": null,</w:t>
            </w:r>
          </w:p>
          <w:p w14:paraId="2B29E4C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"SemenEnter5": null,</w:t>
            </w:r>
          </w:p>
          <w:p w14:paraId="013A261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"BCSID": null,</w:t>
            </w:r>
          </w:p>
          <w:p w14:paraId="2ED3457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7A1D10F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4821C40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861,</w:t>
            </w:r>
          </w:p>
          <w:p w14:paraId="526A9B1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"2024-09-17T22:15:06.000Z",</w:t>
            </w:r>
          </w:p>
          <w:p w14:paraId="5ECD551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861,</w:t>
            </w:r>
          </w:p>
          <w:p w14:paraId="06463DF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"2024-09-27T11:51:33.000Z",</w:t>
            </w:r>
          </w:p>
          <w:p w14:paraId="4FC48BD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"Animal": {</w:t>
            </w:r>
          </w:p>
          <w:p w14:paraId="42369AA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"AnimalImagePath1": null,</w:t>
            </w:r>
          </w:p>
          <w:p w14:paraId="43D75AF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AnimalSecretStatus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[</w:t>
            </w:r>
          </w:p>
          <w:p w14:paraId="37CAC52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1,</w:t>
            </w:r>
          </w:p>
          <w:p w14:paraId="78FB0F5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2,</w:t>
            </w:r>
          </w:p>
          <w:p w14:paraId="528834B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3,</w:t>
            </w:r>
          </w:p>
          <w:p w14:paraId="4E5B9F5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4,</w:t>
            </w:r>
          </w:p>
          <w:p w14:paraId="2BFD537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6,</w:t>
            </w:r>
          </w:p>
          <w:p w14:paraId="30776A7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7,</w:t>
            </w:r>
          </w:p>
          <w:p w14:paraId="703C7BE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8,</w:t>
            </w:r>
          </w:p>
          <w:p w14:paraId="5B6AF00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9</w:t>
            </w:r>
          </w:p>
          <w:p w14:paraId="308696D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],</w:t>
            </w:r>
          </w:p>
          <w:p w14:paraId="36561B6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AnimalAge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"5-0",</w:t>
            </w:r>
          </w:p>
          <w:p w14:paraId="206577E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AnimalBreedAll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6FB6026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ThaiAnimalBirthDate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"05/01/2563",</w:t>
            </w:r>
          </w:p>
          <w:p w14:paraId="348724A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GiveBirthSelfID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F96D30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223571,</w:t>
            </w:r>
          </w:p>
          <w:p w14:paraId="182B30C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AnimalIdentificationID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"244812011000358",</w:t>
            </w:r>
          </w:p>
          <w:p w14:paraId="4BFC003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AnimalNationalID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DA10C5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AnimalEarID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"244812011000358",</w:t>
            </w:r>
          </w:p>
          <w:p w14:paraId="4663D8B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AnimalMicrochip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F7F017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AnimalSexID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4668D3A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คราม"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3E8D87C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FarmID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187398,</w:t>
            </w:r>
          </w:p>
          <w:p w14:paraId="569E1D9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AnimalFirstBreed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0AE28E0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AnimalFatherID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06EE69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AnimalMotherID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9916FC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AnimalPar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4B7AB46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"2020-01-05",</w:t>
            </w:r>
          </w:p>
          <w:p w14:paraId="3D66F42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"AnimalBreedID1": 88,</w:t>
            </w:r>
          </w:p>
          <w:p w14:paraId="31B28E1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"AnimalBreedPercent1": 100,</w:t>
            </w:r>
          </w:p>
          <w:p w14:paraId="2A01A1C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"AnimalBreedID2": null,</w:t>
            </w:r>
          </w:p>
          <w:p w14:paraId="1BA7590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"AnimalBreedPercent2": 0,</w:t>
            </w:r>
          </w:p>
          <w:p w14:paraId="7E10562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"AnimalBreedID3": null,</w:t>
            </w:r>
          </w:p>
          <w:p w14:paraId="53C6483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"AnimalBreedPercent3": 0,</w:t>
            </w:r>
          </w:p>
          <w:p w14:paraId="78CC962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"AnimalBreedID4": null,</w:t>
            </w:r>
          </w:p>
          <w:p w14:paraId="5BAA51C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"AnimalBreedPercent4": 0,</w:t>
            </w:r>
          </w:p>
          <w:p w14:paraId="300F3A4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"AnimalBreedID5": null,</w:t>
            </w:r>
          </w:p>
          <w:p w14:paraId="533C3FA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"AnimalBreedPercent5": 0,</w:t>
            </w:r>
          </w:p>
          <w:p w14:paraId="49623BB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AnimalImagePath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89A8E3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AnimalBornWeight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C4F861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AnimalBornType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1D6EDB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AnimalBornTypeID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D6AD13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AnimalSource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5E8D9E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SourceFarmID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0FBA81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SourceText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16B5C6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10254,</w:t>
            </w:r>
          </w:p>
          <w:p w14:paraId="2EC4DF8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OrganizationZoneID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4,</w:t>
            </w:r>
          </w:p>
          <w:p w14:paraId="51BFADB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177E20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5,</w:t>
            </w:r>
          </w:p>
          <w:p w14:paraId="2F27084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AnimalAlive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077453B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14BBA25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7D4FB2C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758B627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861,</w:t>
            </w:r>
          </w:p>
          <w:p w14:paraId="7F4CB8E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"2024-09-13T15:08:42.000Z",</w:t>
            </w:r>
          </w:p>
          <w:p w14:paraId="3D5E821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DB2405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"2024-09-27T11:52:34.000Z",</w:t>
            </w:r>
          </w:p>
          <w:p w14:paraId="6A5A3C9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ProductionStatusID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22D34C8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AnimalDateJoin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F2C224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"Notifications": null,</w:t>
            </w:r>
          </w:p>
          <w:p w14:paraId="7B2ABC1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AnimalEarIDAndName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244812011000358,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คราม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317F1CE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Fullname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244812011000358,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คราม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</w:p>
          <w:p w14:paraId="748442C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1103828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"Staff": {</w:t>
            </w:r>
          </w:p>
          <w:p w14:paraId="4EB21BA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CardStatus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เจ้าหน้าที่ใหม่รอยื่นเรื่อง"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21DC980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StaffFullName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"L6220046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อดิศักดิ์ ใจแก้ว"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26C06E9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2123,</w:t>
            </w:r>
          </w:p>
          <w:p w14:paraId="3F5FD6A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"L6220046",</w:t>
            </w:r>
          </w:p>
          <w:p w14:paraId="5ABB5E5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StaffIdentificationNumber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"3480600062148",</w:t>
            </w:r>
          </w:p>
          <w:p w14:paraId="611E67D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StaffTitleID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3,</w:t>
            </w:r>
          </w:p>
          <w:p w14:paraId="6681E30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StaffGivenName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อดิศักดิ์"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1FEFEB3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StaffSurname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ใจแก้ว"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521FB57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StaffGenderID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25813BD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9E1AE5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StaffMarriedStatusID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1EA873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10254,</w:t>
            </w:r>
          </w:p>
          <w:p w14:paraId="6D521E9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StaffPositionTypeID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026DAB3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StaffPositionID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6,</w:t>
            </w:r>
          </w:p>
          <w:p w14:paraId="444DC3E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StaffResponsible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6606E5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StaffStartDate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"2022-10-04",</w:t>
            </w:r>
          </w:p>
          <w:p w14:paraId="6C76347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StaffEndDate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DC83EF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CardStartDate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624029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CardExpireDate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E85110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ปฏิบัติงานอยู่"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11EC45F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StaffAddress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045D71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StaffMoo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258B76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StaffVillageName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0812A3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StaffFloor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63E19A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StaffStreet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76A6AE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StaffSubLane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8937D2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StaffLane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D35103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StaffTumbolID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7BC001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StaffAmphurID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25C8B0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StaffProvinceID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34F9F5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StaffZipCode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0A0546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StaffEmail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"Adisak.j036644@gmail.com",</w:t>
            </w:r>
          </w:p>
          <w:p w14:paraId="01D2A2B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StaffTelephone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8B8781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StaffMobilePhone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"0884660627",</w:t>
            </w:r>
          </w:p>
          <w:p w14:paraId="27E47DC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StaffFax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3BAF1B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StaffIDLine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5D7B25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StaffEducationID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EE08B6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StaffMajorID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751CD7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StaffGraduatedYear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843DAD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StaffImage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E2E718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RemoveDatetime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6C6D7B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RemoveByStaffID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54F12E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6594E5F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1C46D12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63D1B2C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"2022-01-26T00:00:00.000Z",</w:t>
            </w:r>
          </w:p>
          <w:p w14:paraId="7EC3992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0D7AE2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"2023-10-06T10:36:07.000Z",</w:t>
            </w:r>
          </w:p>
          <w:p w14:paraId="5D42175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isCard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4B855AE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"Title": null</w:t>
            </w:r>
          </w:p>
          <w:p w14:paraId="55FC95D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560D887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"Project": null,</w:t>
            </w:r>
          </w:p>
          <w:p w14:paraId="60380C0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"Semen": {</w:t>
            </w:r>
          </w:p>
          <w:p w14:paraId="61322C2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AnimalBreedAll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5CD3C1A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1317,</w:t>
            </w:r>
          </w:p>
          <w:p w14:paraId="42BA2C4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"011CH01023",</w:t>
            </w:r>
          </w:p>
          <w:p w14:paraId="7B420B4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"011CH01023",</w:t>
            </w:r>
          </w:p>
          <w:p w14:paraId="2FB8121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BreederID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9070,</w:t>
            </w:r>
          </w:p>
          <w:p w14:paraId="439BC28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498235F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"AnimalBreedID1": 88,</w:t>
            </w:r>
          </w:p>
          <w:p w14:paraId="235C3F4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"AnimalBreedPercent1": 100,</w:t>
            </w:r>
          </w:p>
          <w:p w14:paraId="24F49A1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"AnimalBreedID2": null,</w:t>
            </w:r>
          </w:p>
          <w:p w14:paraId="56C8B55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"AnimalBreedPercent2": null,</w:t>
            </w:r>
          </w:p>
          <w:p w14:paraId="6CE1483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"AnimalBreedID3": null,</w:t>
            </w:r>
          </w:p>
          <w:p w14:paraId="199BFA4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"AnimalBreedPercent3": null,</w:t>
            </w:r>
          </w:p>
          <w:p w14:paraId="0FDDA50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"AnimalBreedID4": null,</w:t>
            </w:r>
          </w:p>
          <w:p w14:paraId="4511B81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"AnimalBreedPercent4": null,</w:t>
            </w:r>
          </w:p>
          <w:p w14:paraId="53D0386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"AnimalBreedID5": null,</w:t>
            </w:r>
          </w:p>
          <w:p w14:paraId="761180E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"AnimalBreedPercent5": null,</w:t>
            </w:r>
          </w:p>
          <w:p w14:paraId="188B909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D37976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CountryID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223,</w:t>
            </w:r>
          </w:p>
          <w:p w14:paraId="18B7FF0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5BF29E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10770,</w:t>
            </w:r>
          </w:p>
          <w:p w14:paraId="71B82B0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SemenSexing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157CC1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ProduceDate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03E584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SemenType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2CCF97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"Capacity": null,</w:t>
            </w:r>
          </w:p>
          <w:p w14:paraId="1C8B8FD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ProduceQuantity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1191E3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AfterThawingPercent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BA9F7C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293838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029C40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D51652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6A18C1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MotherAnimalNumber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E89084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MotherAnimalName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A10750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MotherAnimalBreed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466351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GrandfatherAnimalNumber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010230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GrandfatherAnimalName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61D863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GrandfatherAnimalBreed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5B1987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GrandmotherAnimalNumber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932A31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GrandmotherAnimalName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6A8448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GrandmotherAnimalBreed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059192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GrandpaAnimalNumber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527A70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GrandpaAnimalName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D4026B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GrandpaAnimalBreed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11A0C8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GrandmaAnimalNumber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F5F6CE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GrandmaAnimalName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AE206A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GrandmaAnimalBreed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C251C1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66B4654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319DCEB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0E10741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"2023-03-17T00:00:00.000Z",</w:t>
            </w:r>
          </w:p>
          <w:p w14:paraId="2841500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CA7B13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</w:t>
            </w:r>
          </w:p>
          <w:p w14:paraId="7846B6A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4BD990D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GoatEstralActivity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495504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BreederAnimal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F36AAE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"GunDepth1": null,</w:t>
            </w:r>
          </w:p>
          <w:p w14:paraId="0F46852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"GunDepth2": null,</w:t>
            </w:r>
          </w:p>
          <w:p w14:paraId="1F7010D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"GunDepth3": null,</w:t>
            </w:r>
          </w:p>
          <w:p w14:paraId="294243B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"GunDepth4": null,</w:t>
            </w:r>
          </w:p>
          <w:p w14:paraId="6E2BE3B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"GunDepth5": null,</w:t>
            </w:r>
          </w:p>
          <w:p w14:paraId="24CC04C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"BCS": null,</w:t>
            </w:r>
          </w:p>
          <w:p w14:paraId="41E1092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GiveBirth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{</w:t>
            </w:r>
          </w:p>
          <w:p w14:paraId="712937D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ThaiGiveBirthDate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"24/09/2567",</w:t>
            </w:r>
          </w:p>
          <w:p w14:paraId="554F498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ThaiGiveBirthState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คลอดปกติ"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5DC4C2F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GiveBirthID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27955,</w:t>
            </w:r>
          </w:p>
          <w:p w14:paraId="60777DE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223571,</w:t>
            </w:r>
          </w:p>
          <w:p w14:paraId="6325E56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BabyStatus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FDE7C2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BabyWeight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54CE46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"AIID": 197007,</w:t>
            </w:r>
          </w:p>
          <w:p w14:paraId="01E39BF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TransferEmbryoID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3E303F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NormalBreedingID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71BB4D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GiveBirthDate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"2024-09-24",</w:t>
            </w:r>
          </w:p>
          <w:p w14:paraId="4CF43BC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"Amount": 1,</w:t>
            </w:r>
          </w:p>
          <w:p w14:paraId="50A5D4D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GiveBirthState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"NORMAL",</w:t>
            </w:r>
          </w:p>
          <w:p w14:paraId="04E3725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GiveBirthHelpID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24A5F72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PregnancyDay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279,</w:t>
            </w:r>
          </w:p>
          <w:p w14:paraId="0E06751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"PAR": 1,</w:t>
            </w:r>
          </w:p>
          <w:p w14:paraId="28C6035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ChildGender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"F",</w:t>
            </w:r>
          </w:p>
          <w:p w14:paraId="4F7AE53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2123,</w:t>
            </w:r>
          </w:p>
          <w:p w14:paraId="38B93DB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"Remark": null,</w:t>
            </w:r>
          </w:p>
          <w:p w14:paraId="35804B5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AbortDay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5D6867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"BCSID": null,</w:t>
            </w:r>
          </w:p>
          <w:p w14:paraId="61F08E5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6491920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3F9BB1A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RemoveDateTime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2FBBD8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RemoveByStaffID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EA26D5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861,</w:t>
            </w:r>
          </w:p>
          <w:p w14:paraId="584943C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"2024-09-27T11:52:34.070Z",</w:t>
            </w:r>
          </w:p>
          <w:p w14:paraId="0DBAD4D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384B70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</w:t>
            </w:r>
          </w:p>
          <w:p w14:paraId="256EE08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29A8C2C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PregnancyCheckups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[</w:t>
            </w:r>
          </w:p>
          <w:p w14:paraId="4A464D4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{</w:t>
            </w:r>
          </w:p>
          <w:p w14:paraId="060F5A9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ThaiCheckupDate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"13/02/2567",</w:t>
            </w:r>
          </w:p>
          <w:p w14:paraId="1613E6E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PregnancyCheckupID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124661,</w:t>
            </w:r>
          </w:p>
          <w:p w14:paraId="148D98F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223571,</w:t>
            </w:r>
          </w:p>
          <w:p w14:paraId="1731F0E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"AIID": 197007,</w:t>
            </w:r>
          </w:p>
          <w:p w14:paraId="71F4B2F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TransferEmbryoID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38201F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NormalBreedingID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D92844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TimeNo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8EA457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CheckupDate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"2024-02-13",</w:t>
            </w:r>
          </w:p>
          <w:p w14:paraId="0E7757E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PregnancyCheckMethodID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1374B7F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7FC2B0F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"BCSID": null,</w:t>
            </w:r>
          </w:p>
          <w:p w14:paraId="6B0C921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2123,</w:t>
            </w:r>
          </w:p>
          <w:p w14:paraId="5C4DF87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"Remark": null,</w:t>
            </w:r>
          </w:p>
          <w:p w14:paraId="3642B5C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844F32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4831FBA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RemoveDateTime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09054F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RemoveByStaffID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C18680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861,</w:t>
            </w:r>
          </w:p>
          <w:p w14:paraId="4F5B249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"2024-09-27T11:52:13.003Z",</w:t>
            </w:r>
          </w:p>
          <w:p w14:paraId="7697851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DDA24E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4C60EA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{</w:t>
            </w:r>
          </w:p>
          <w:p w14:paraId="5D2BFB1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7B4DBCC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PregnancyCheckStatusCode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"PG",</w:t>
            </w:r>
          </w:p>
          <w:p w14:paraId="705053C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PregnancyCheckStatusName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ท้อง"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54AA83D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2C9159E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5F33AC1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5C5EDEA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"2022-07-05T09:48:29.000Z",</w:t>
            </w:r>
          </w:p>
          <w:p w14:paraId="3E8F974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5AAB7D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</w:t>
            </w:r>
          </w:p>
          <w:p w14:paraId="215B660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}</w:t>
            </w:r>
          </w:p>
          <w:p w14:paraId="4A6714B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}</w:t>
            </w:r>
          </w:p>
          <w:p w14:paraId="6F9233A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]</w:t>
            </w:r>
          </w:p>
          <w:p w14:paraId="56D3731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},</w:t>
            </w:r>
          </w:p>
          <w:p w14:paraId="08F31DD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{</w:t>
            </w:r>
          </w:p>
          <w:p w14:paraId="71CC647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235711,</w:t>
            </w:r>
          </w:p>
          <w:p w14:paraId="4937459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"AIID": 204829,</w:t>
            </w:r>
          </w:p>
          <w:p w14:paraId="6876287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"PAR": 3,</w:t>
            </w:r>
          </w:p>
          <w:p w14:paraId="17FA6EC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TimeNo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7D78F8E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ThaiAIDate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"17/08/2567",</w:t>
            </w:r>
          </w:p>
          <w:p w14:paraId="24F16E4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BCSName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D1FF0F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"RABLP312/62",</w:t>
            </w:r>
          </w:p>
          <w:p w14:paraId="2D6BC11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"Dose": 1,</w:t>
            </w:r>
          </w:p>
          <w:p w14:paraId="19DA8FC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AIStatusName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รอผล"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70C9AC2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PregnancyCheckup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ท้อง"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03DDB06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ThaiGiveBirthDate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AC62D3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"H4920045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</w:t>
            </w:r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นิ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รันดร์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ยั่งยืน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4FC1C59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ThaiEstimateBirthDate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"24/05/2568",</w:t>
            </w:r>
          </w:p>
          <w:p w14:paraId="57C507B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AIDate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"2024-08-17",</w:t>
            </w:r>
          </w:p>
          <w:p w14:paraId="3CC4FE1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4427,</w:t>
            </w:r>
          </w:p>
          <w:p w14:paraId="6C54D50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D7D667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583,</w:t>
            </w:r>
          </w:p>
          <w:p w14:paraId="1ED1369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EstimateBirthDate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"2025-05-24",</w:t>
            </w:r>
          </w:p>
          <w:p w14:paraId="5B289B7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AIStatus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3FE034A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75125D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GoatAIMethodID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"AI",</w:t>
            </w:r>
          </w:p>
          <w:p w14:paraId="1F2578E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GoatEstralActivityID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B9C20E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BreederAnimalID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FA7998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InseminationTime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4BB9DF3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"AIDate1": null,</w:t>
            </w:r>
          </w:p>
          <w:p w14:paraId="34B5B8B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"AITime1": null,</w:t>
            </w:r>
          </w:p>
          <w:p w14:paraId="3A7B4B7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"SemenLot1": null,</w:t>
            </w:r>
          </w:p>
          <w:p w14:paraId="270B2D6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"MucilageQuantity1": null,</w:t>
            </w:r>
          </w:p>
          <w:p w14:paraId="72D8ECE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"MucilageQuality1": null,</w:t>
            </w:r>
          </w:p>
          <w:p w14:paraId="0706489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"GunDepthID1": null,</w:t>
            </w:r>
          </w:p>
          <w:p w14:paraId="171CAD4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"SemenEnter1": null,</w:t>
            </w:r>
          </w:p>
          <w:p w14:paraId="4230CC3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"AIDate2": null,</w:t>
            </w:r>
          </w:p>
          <w:p w14:paraId="65166B9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"AITime2": null,</w:t>
            </w:r>
          </w:p>
          <w:p w14:paraId="282B2A8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"SemenLot2": null,</w:t>
            </w:r>
          </w:p>
          <w:p w14:paraId="1B0B0AE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"MucilageQuantity2": null,</w:t>
            </w:r>
          </w:p>
          <w:p w14:paraId="11AE30E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"MucilageQuality2": null,</w:t>
            </w:r>
          </w:p>
          <w:p w14:paraId="6297312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"GunDepthID2": null,</w:t>
            </w:r>
          </w:p>
          <w:p w14:paraId="5D46D06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"SemenEnter2": null,</w:t>
            </w:r>
          </w:p>
          <w:p w14:paraId="00B61B0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"AIDate3": null,</w:t>
            </w:r>
          </w:p>
          <w:p w14:paraId="6538591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"AITime3": null,</w:t>
            </w:r>
          </w:p>
          <w:p w14:paraId="3DBF07B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"SemenLot3": null,</w:t>
            </w:r>
          </w:p>
          <w:p w14:paraId="6497276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"MucilageQuantity3": null,</w:t>
            </w:r>
          </w:p>
          <w:p w14:paraId="15CEADC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"MucilageQuality3": null,</w:t>
            </w:r>
          </w:p>
          <w:p w14:paraId="34ED503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"GunDepthID3": null,</w:t>
            </w:r>
          </w:p>
          <w:p w14:paraId="0F2BD65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"SemenEnter3": null,</w:t>
            </w:r>
          </w:p>
          <w:p w14:paraId="1FCA27C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"AIDate4": null,</w:t>
            </w:r>
          </w:p>
          <w:p w14:paraId="2964361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"AITime4": null,</w:t>
            </w:r>
          </w:p>
          <w:p w14:paraId="047CBAF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"SemenLot4": null,</w:t>
            </w:r>
          </w:p>
          <w:p w14:paraId="401CA98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"MucilageQuantity4": null,</w:t>
            </w:r>
          </w:p>
          <w:p w14:paraId="26A0BB8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"MucilageQuality4": null,</w:t>
            </w:r>
          </w:p>
          <w:p w14:paraId="7F46B37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"GunDepthID4": null,</w:t>
            </w:r>
          </w:p>
          <w:p w14:paraId="5660718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"SemenEnter4": null,</w:t>
            </w:r>
          </w:p>
          <w:p w14:paraId="4CF09EB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"AIDate5": null,</w:t>
            </w:r>
          </w:p>
          <w:p w14:paraId="4605955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"AITime5": null,</w:t>
            </w:r>
          </w:p>
          <w:p w14:paraId="5F3E1F2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"SemenLot5": null,</w:t>
            </w:r>
          </w:p>
          <w:p w14:paraId="6D3E66D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"MucilageQuantity5": null,</w:t>
            </w:r>
          </w:p>
          <w:p w14:paraId="0DFB7AF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"MucilageQuality5": null,</w:t>
            </w:r>
          </w:p>
          <w:p w14:paraId="03A8B57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"GunDepthID5": null,</w:t>
            </w:r>
          </w:p>
          <w:p w14:paraId="7A45588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"SemenEnter5": null,</w:t>
            </w:r>
          </w:p>
          <w:p w14:paraId="516176B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"BCSID": null,</w:t>
            </w:r>
          </w:p>
          <w:p w14:paraId="23148F0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66BF774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5A509F8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217,</w:t>
            </w:r>
          </w:p>
          <w:p w14:paraId="620621F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"2024-09-26T13:55:20.000Z",</w:t>
            </w:r>
          </w:p>
          <w:p w14:paraId="2050F11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C3DF7B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054103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"Animal": {</w:t>
            </w:r>
          </w:p>
          <w:p w14:paraId="43FE58A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"AnimalImagePath1": null,</w:t>
            </w:r>
          </w:p>
          <w:p w14:paraId="0F9B0C1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AnimalSecretStatus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[</w:t>
            </w:r>
          </w:p>
          <w:p w14:paraId="4A2C25B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1,</w:t>
            </w:r>
          </w:p>
          <w:p w14:paraId="1AAF1F3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2,</w:t>
            </w:r>
          </w:p>
          <w:p w14:paraId="4B4D5CF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4,</w:t>
            </w:r>
          </w:p>
          <w:p w14:paraId="71F5583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5,</w:t>
            </w:r>
          </w:p>
          <w:p w14:paraId="6C45E49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6,</w:t>
            </w:r>
          </w:p>
          <w:p w14:paraId="505F279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8</w:t>
            </w:r>
          </w:p>
          <w:p w14:paraId="6D7E57E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],</w:t>
            </w:r>
          </w:p>
          <w:p w14:paraId="22FFB59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AnimalAge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"5-3",</w:t>
            </w:r>
          </w:p>
          <w:p w14:paraId="46E5B52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AnimalBreedAll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7562559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ThaiAnimalBirthDate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"20/09/2562",</w:t>
            </w:r>
          </w:p>
          <w:p w14:paraId="587AF20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GiveBirthSelfID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FA2C9F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235711,</w:t>
            </w:r>
          </w:p>
          <w:p w14:paraId="232B962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AnimalIdentificationID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"247101011000107",</w:t>
            </w:r>
          </w:p>
          <w:p w14:paraId="5A2CF6B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AnimalNationalID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A01B76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AnimalEarID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"247101011000107",</w:t>
            </w:r>
          </w:p>
          <w:p w14:paraId="7EE6AE7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AnimalMicrochip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2C0955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AnimalSexID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612F64E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มะขาม"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723EFAC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FarmID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191620,</w:t>
            </w:r>
          </w:p>
          <w:p w14:paraId="7528D1E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AnimalFirstBreed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A0A858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AnimalFatherID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0B185C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AnimalMotherID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566E9A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AnimalPar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3,</w:t>
            </w:r>
          </w:p>
          <w:p w14:paraId="081F9AB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"2019-09-20",</w:t>
            </w:r>
          </w:p>
          <w:p w14:paraId="3F803F7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"AnimalBreedID1": 248,</w:t>
            </w:r>
          </w:p>
          <w:p w14:paraId="360FAD4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"AnimalBreedPercent1": 50,</w:t>
            </w:r>
          </w:p>
          <w:p w14:paraId="1276FF4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"AnimalBreedID2": 369,</w:t>
            </w:r>
          </w:p>
          <w:p w14:paraId="7A2BAD5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"AnimalBreedPercent2": 50,</w:t>
            </w:r>
          </w:p>
          <w:p w14:paraId="78A4DF8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"AnimalBreedID3": null,</w:t>
            </w:r>
          </w:p>
          <w:p w14:paraId="6821306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"AnimalBreedPercent3": null,</w:t>
            </w:r>
          </w:p>
          <w:p w14:paraId="5C4B26A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"AnimalBreedID4": null,</w:t>
            </w:r>
          </w:p>
          <w:p w14:paraId="4A16ADD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"AnimalBreedPercent4": null,</w:t>
            </w:r>
          </w:p>
          <w:p w14:paraId="6317A40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"AnimalBreedID5": null,</w:t>
            </w:r>
          </w:p>
          <w:p w14:paraId="1CFDD1E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"AnimalBreedPercent5": null,</w:t>
            </w:r>
          </w:p>
          <w:p w14:paraId="506B625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AnimalImagePath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2A7828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AnimalBornWeight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F46A13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AnimalBornType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3A2F18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AnimalBornTypeID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D1987C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AnimalSource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77A200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SourceFarmID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32A89D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SourceText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1F8231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10538,</w:t>
            </w:r>
          </w:p>
          <w:p w14:paraId="5767764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OrganizationZoneID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7,</w:t>
            </w:r>
          </w:p>
          <w:p w14:paraId="3731A04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5DE311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5,</w:t>
            </w:r>
          </w:p>
          <w:p w14:paraId="380CFCE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AnimalAlive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654F8F7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840E9F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2D5C284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4382288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217,</w:t>
            </w:r>
          </w:p>
          <w:p w14:paraId="735A6D4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"2024-09-26T13:54:45.000Z",</w:t>
            </w:r>
          </w:p>
          <w:p w14:paraId="6F1E541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98DE65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"2024-09-26T13:55:20.000Z",</w:t>
            </w:r>
          </w:p>
          <w:p w14:paraId="53C9FFD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ProductionStatusID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6,</w:t>
            </w:r>
          </w:p>
          <w:p w14:paraId="0769383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AnimalDateJoin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"2019-09-20T13:54:00.000Z",</w:t>
            </w:r>
          </w:p>
          <w:p w14:paraId="6A9E970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"Notifications": null,</w:t>
            </w:r>
          </w:p>
          <w:p w14:paraId="6113F95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AnimalEarIDAndName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247101011000107,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มะขาม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5650B79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Fullname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247101011000107,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มะขาม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</w:p>
          <w:p w14:paraId="719F54B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0883152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"Staff": {</w:t>
            </w:r>
          </w:p>
          <w:p w14:paraId="27CE627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CardStatus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เจ้าหน้าที่ใหม่รอยื่นเรื่อง"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33A5248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StaffFullName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"H4920045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นิ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รันดร์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ยั่งยืน"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61776E6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4427,</w:t>
            </w:r>
          </w:p>
          <w:p w14:paraId="3DD3BFC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"H4920045",</w:t>
            </w:r>
          </w:p>
          <w:p w14:paraId="7F705AD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StaffIdentificationNumber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"3710600522021",</w:t>
            </w:r>
          </w:p>
          <w:p w14:paraId="145A542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StaffTitleID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3,</w:t>
            </w:r>
          </w:p>
          <w:p w14:paraId="685C53A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StaffGivenName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นิ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รันดร์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39014F6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StaffSurname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ยั่งยืน"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025035A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StaffGenderID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5A271E9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9CD2EF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StaffMarriedStatusID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F8ECB3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9408,</w:t>
            </w:r>
          </w:p>
          <w:p w14:paraId="6416B38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StaffPositionTypeID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55F224D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StaffPositionID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5,</w:t>
            </w:r>
          </w:p>
          <w:p w14:paraId="457D6F4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StaffResponsible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821EE3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StaffStartDate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"2022-10-04",</w:t>
            </w:r>
          </w:p>
          <w:p w14:paraId="48BBEF5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StaffEndDate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CD9F47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CardStartDate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0851A0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CardExpireDate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D4373D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ปฏิบัติงานอยู่"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6FC043B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StaffAddress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DF2C0C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StaffMoo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4DB373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StaffVillageName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8E1078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StaffFloor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BEB814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StaffStreet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4CAEDC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StaffSubLane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810267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StaffLane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E9F4CE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StaffTumbolID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0575A2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StaffAmphurID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22A17E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StaffProvinceID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3E2F5D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StaffZipCode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4FF2B6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StaffEmail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"niranyung56@gmail.com",</w:t>
            </w:r>
          </w:p>
          <w:p w14:paraId="3C30DB8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StaffTelephone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96253A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StaffMobilePhone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"0924561863",</w:t>
            </w:r>
          </w:p>
          <w:p w14:paraId="0C2F514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StaffFax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E4E126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StaffIDLine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42575D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StaffEducationID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C27040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StaffMajorID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FD1BC6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StaffGraduatedYear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C36C3E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StaffImage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C05EC4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RemoveDatetime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A47241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RemoveByStaffID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64018D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6406AAF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6ED9363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1E01EB8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"2022-01-26T00:00:00.000Z",</w:t>
            </w:r>
          </w:p>
          <w:p w14:paraId="4AB60E3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217,</w:t>
            </w:r>
          </w:p>
          <w:p w14:paraId="454CEC5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"2024-07-02T13:21:41.000Z",</w:t>
            </w:r>
          </w:p>
          <w:p w14:paraId="33147A1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isCard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339C70B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"Title": null</w:t>
            </w:r>
          </w:p>
          <w:p w14:paraId="139CE45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04F0988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"Project": null,</w:t>
            </w:r>
          </w:p>
          <w:p w14:paraId="1D17378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"Semen": {</w:t>
            </w:r>
          </w:p>
          <w:p w14:paraId="1EB8EA8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AnimalBreedAll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370A7D1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583,</w:t>
            </w:r>
          </w:p>
          <w:p w14:paraId="286D7D6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"RABLP312/62",</w:t>
            </w:r>
          </w:p>
          <w:p w14:paraId="0B6F913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"RABLP312/62",</w:t>
            </w:r>
          </w:p>
          <w:p w14:paraId="5221929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BreederID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9216,</w:t>
            </w:r>
          </w:p>
          <w:p w14:paraId="6D016E8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6AF9989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"AnimalBreedID1": 248,</w:t>
            </w:r>
          </w:p>
          <w:p w14:paraId="0460B70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"AnimalBreedPercent1": 100,</w:t>
            </w:r>
          </w:p>
          <w:p w14:paraId="0D59272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"AnimalBreedID2": null,</w:t>
            </w:r>
          </w:p>
          <w:p w14:paraId="303F1CA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"AnimalBreedPercent2": null,</w:t>
            </w:r>
          </w:p>
          <w:p w14:paraId="003B936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"AnimalBreedID3": null,</w:t>
            </w:r>
          </w:p>
          <w:p w14:paraId="0891C01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"AnimalBreedPercent3": null,</w:t>
            </w:r>
          </w:p>
          <w:p w14:paraId="5A83E42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"AnimalBreedID4": null,</w:t>
            </w:r>
          </w:p>
          <w:p w14:paraId="10D4058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"AnimalBreedPercent4": null,</w:t>
            </w:r>
          </w:p>
          <w:p w14:paraId="30E3AE2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"AnimalBreedID5": null,</w:t>
            </w:r>
          </w:p>
          <w:p w14:paraId="299DFAC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"AnimalBreedPercent5": null,</w:t>
            </w:r>
          </w:p>
          <w:p w14:paraId="2CAA2C2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176CFD8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CountryID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209,</w:t>
            </w:r>
          </w:p>
          <w:p w14:paraId="4B462B2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DF3847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9041,</w:t>
            </w:r>
          </w:p>
          <w:p w14:paraId="622C98C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SemenSexing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3EDC6D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ProduceDate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3F1D09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SemenType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EDC0A5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"Capacity": null,</w:t>
            </w:r>
          </w:p>
          <w:p w14:paraId="3A84C0F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ProduceQuantity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1EC4B2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AfterThawingPercent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10CF01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862732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3E9454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712F2D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CFB9B6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MotherAnimalNumber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B85316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MotherAnimalName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FC43F3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MotherAnimalBreed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6B9E6D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GrandfatherAnimalNumber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4D89E7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GrandfatherAnimalName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545150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GrandfatherAnimalBreed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6446B7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GrandmotherAnimalNumber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9DA5C8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GrandmotherAnimalName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91BE99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GrandmotherAnimalBreed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EDD94E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GrandpaAnimalNumber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5A5771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GrandpaAnimalName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7D5C6A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GrandpaAnimalBreed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F31E73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GrandmaAnimalNumber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87F922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GrandmaAnimalName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115C67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GrandmaAnimalBreed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B6BB23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5DA028B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6447CF2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1E3B62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"2023-03-17T00:00:00.000Z",</w:t>
            </w:r>
          </w:p>
          <w:p w14:paraId="07CF067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C374A4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</w:t>
            </w:r>
          </w:p>
          <w:p w14:paraId="6029AA8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39811A3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GoatEstralActivity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8D6DFB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BreederAnimal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651F48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"GunDepth1": null,</w:t>
            </w:r>
          </w:p>
          <w:p w14:paraId="211ED8F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"GunDepth2": null,</w:t>
            </w:r>
          </w:p>
          <w:p w14:paraId="3775D06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"GunDepth3": null,</w:t>
            </w:r>
          </w:p>
          <w:p w14:paraId="3DC9998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"GunDepth4": null,</w:t>
            </w:r>
          </w:p>
          <w:p w14:paraId="7A137EC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"GunDepth5": null,</w:t>
            </w:r>
          </w:p>
          <w:p w14:paraId="58F43F2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"BCS": null,</w:t>
            </w:r>
          </w:p>
          <w:p w14:paraId="2D26F24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GiveBirth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A28D84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PregnancyCheckups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[</w:t>
            </w:r>
          </w:p>
          <w:p w14:paraId="1BFE9AE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{</w:t>
            </w:r>
          </w:p>
          <w:p w14:paraId="118A3C3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ThaiCheckupDate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"04/11/2567",</w:t>
            </w:r>
          </w:p>
          <w:p w14:paraId="7F357DD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PregnancyCheckupID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140230,</w:t>
            </w:r>
          </w:p>
          <w:p w14:paraId="422AB71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235711,</w:t>
            </w:r>
          </w:p>
          <w:p w14:paraId="7BBDE5F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"AIID": 204829,</w:t>
            </w:r>
          </w:p>
          <w:p w14:paraId="3F2BDF9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TransferEmbryoID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12D79C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NormalBreedingID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8A66E1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TimeNo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43D9255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CheckupDate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"2024-11-04",</w:t>
            </w:r>
          </w:p>
          <w:p w14:paraId="7C79758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PregnancyCheckMethodID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5A9ECBD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18FE73B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"BCSID": null,</w:t>
            </w:r>
          </w:p>
          <w:p w14:paraId="74AAC67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4427,</w:t>
            </w:r>
          </w:p>
          <w:p w14:paraId="568CB4E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"Remark": null,</w:t>
            </w:r>
          </w:p>
          <w:p w14:paraId="6F04A42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201A931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368A675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RemoveDateTime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6AA9FE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RemoveByStaffID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AC68A4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217,</w:t>
            </w:r>
          </w:p>
          <w:p w14:paraId="7DB3F31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"2024-11-30T17:07:10.387Z",</w:t>
            </w:r>
          </w:p>
          <w:p w14:paraId="7B820B7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6FE474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400EBB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{</w:t>
            </w:r>
          </w:p>
          <w:p w14:paraId="525FE0E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434345A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PregnancyCheckStatusCode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"PG",</w:t>
            </w:r>
          </w:p>
          <w:p w14:paraId="06D3BB5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PregnancyCheckStatusName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ท้อง"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03C6976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74AB16F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629E008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6287881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"2022-07-05T09:48:29.000Z",</w:t>
            </w:r>
          </w:p>
          <w:p w14:paraId="047DECE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DF4F82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</w:t>
            </w:r>
          </w:p>
          <w:p w14:paraId="69E10BD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}</w:t>
            </w:r>
          </w:p>
          <w:p w14:paraId="79912EB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}</w:t>
            </w:r>
          </w:p>
          <w:p w14:paraId="51BA385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]</w:t>
            </w:r>
          </w:p>
          <w:p w14:paraId="70101FD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},</w:t>
            </w:r>
          </w:p>
          <w:p w14:paraId="35A385A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{</w:t>
            </w:r>
          </w:p>
          <w:p w14:paraId="5D4C2B9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235712,</w:t>
            </w:r>
          </w:p>
          <w:p w14:paraId="4E322A3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"AIID": 204830,</w:t>
            </w:r>
          </w:p>
          <w:p w14:paraId="758A1CF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"PAR": 1,</w:t>
            </w:r>
          </w:p>
          <w:p w14:paraId="4E8687F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TimeNo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1A1B3D8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ThaiAIDate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"14/07/2567",</w:t>
            </w:r>
          </w:p>
          <w:p w14:paraId="2214A80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BCSName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D80018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"MICKEY300",</w:t>
            </w:r>
          </w:p>
          <w:p w14:paraId="02C71C6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"Dose": 1,</w:t>
            </w:r>
          </w:p>
          <w:p w14:paraId="2B98F05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AIStatusName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รอผล"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2548DC1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PregnancyCheckup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72FA4A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ThaiGiveBirthDate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9CCC67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"H4920008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</w:t>
            </w:r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เผด็จ  ชมเชย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3FE7237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ThaiEstimateBirthDate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"20/04/2568",</w:t>
            </w:r>
          </w:p>
          <w:p w14:paraId="2149654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AIDate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"2024-07-14",</w:t>
            </w:r>
          </w:p>
          <w:p w14:paraId="17BF19B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2701,</w:t>
            </w:r>
          </w:p>
          <w:p w14:paraId="194AD29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67E5C9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3733,</w:t>
            </w:r>
          </w:p>
          <w:p w14:paraId="18B24C3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EstimateBirthDate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"2025-04-20",</w:t>
            </w:r>
          </w:p>
          <w:p w14:paraId="0B21D70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AIStatus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2C422E1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1EECAF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GoatAIMethodID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"AI",</w:t>
            </w:r>
          </w:p>
          <w:p w14:paraId="40ED892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GoatEstralActivityID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3B356B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BreederAnimalID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212882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InseminationTime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5BFDA8D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"AIDate1": null,</w:t>
            </w:r>
          </w:p>
          <w:p w14:paraId="2D4413A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"AITime1": null,</w:t>
            </w:r>
          </w:p>
          <w:p w14:paraId="27B3DB8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"SemenLot1": null,</w:t>
            </w:r>
          </w:p>
          <w:p w14:paraId="39FA3B7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"MucilageQuantity1": null,</w:t>
            </w:r>
          </w:p>
          <w:p w14:paraId="4FC8012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"MucilageQuality1": null,</w:t>
            </w:r>
          </w:p>
          <w:p w14:paraId="46E0DC2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"GunDepthID1": null,</w:t>
            </w:r>
          </w:p>
          <w:p w14:paraId="3B69C93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"SemenEnter1": null,</w:t>
            </w:r>
          </w:p>
          <w:p w14:paraId="6458F3A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"AIDate2": null,</w:t>
            </w:r>
          </w:p>
          <w:p w14:paraId="43895CF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"AITime2": null,</w:t>
            </w:r>
          </w:p>
          <w:p w14:paraId="07C021C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"SemenLot2": null,</w:t>
            </w:r>
          </w:p>
          <w:p w14:paraId="70DCDC6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"MucilageQuantity2": null,</w:t>
            </w:r>
          </w:p>
          <w:p w14:paraId="63FF769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"MucilageQuality2": null,</w:t>
            </w:r>
          </w:p>
          <w:p w14:paraId="5A745FC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"GunDepthID2": null,</w:t>
            </w:r>
          </w:p>
          <w:p w14:paraId="3D8B63F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"SemenEnter2": null,</w:t>
            </w:r>
          </w:p>
          <w:p w14:paraId="278681D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"AIDate3": null,</w:t>
            </w:r>
          </w:p>
          <w:p w14:paraId="6E30457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"AITime3": null,</w:t>
            </w:r>
          </w:p>
          <w:p w14:paraId="4CE6963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"SemenLot3": null,</w:t>
            </w:r>
          </w:p>
          <w:p w14:paraId="451D92A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"MucilageQuantity3": null,</w:t>
            </w:r>
          </w:p>
          <w:p w14:paraId="1A90B06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"MucilageQuality3": null,</w:t>
            </w:r>
          </w:p>
          <w:p w14:paraId="3BCBD95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"GunDepthID3": null,</w:t>
            </w:r>
          </w:p>
          <w:p w14:paraId="165E103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"SemenEnter3": null,</w:t>
            </w:r>
          </w:p>
          <w:p w14:paraId="319FC7A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"AIDate4": null,</w:t>
            </w:r>
          </w:p>
          <w:p w14:paraId="59BAE65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"AITime4": null,</w:t>
            </w:r>
          </w:p>
          <w:p w14:paraId="7223C34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"SemenLot4": null,</w:t>
            </w:r>
          </w:p>
          <w:p w14:paraId="6106E6D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"MucilageQuantity4": null,</w:t>
            </w:r>
          </w:p>
          <w:p w14:paraId="60D379F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"MucilageQuality4": null,</w:t>
            </w:r>
          </w:p>
          <w:p w14:paraId="2BFBA04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"GunDepthID4": null,</w:t>
            </w:r>
          </w:p>
          <w:p w14:paraId="6F3F79B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"SemenEnter4": null,</w:t>
            </w:r>
          </w:p>
          <w:p w14:paraId="712D196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"AIDate5": null,</w:t>
            </w:r>
          </w:p>
          <w:p w14:paraId="6A33650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"AITime5": null,</w:t>
            </w:r>
          </w:p>
          <w:p w14:paraId="50B849D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"SemenLot5": null,</w:t>
            </w:r>
          </w:p>
          <w:p w14:paraId="48F6683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"MucilageQuantity5": null,</w:t>
            </w:r>
          </w:p>
          <w:p w14:paraId="30090A6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"MucilageQuality5": null,</w:t>
            </w:r>
          </w:p>
          <w:p w14:paraId="65E0038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"GunDepthID5": null,</w:t>
            </w:r>
          </w:p>
          <w:p w14:paraId="5DF344A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"SemenEnter5": null,</w:t>
            </w:r>
          </w:p>
          <w:p w14:paraId="589D9DD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"BCSID": null,</w:t>
            </w:r>
          </w:p>
          <w:p w14:paraId="31BE60B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6F91D54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48AFDB7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229,</w:t>
            </w:r>
          </w:p>
          <w:p w14:paraId="1D84040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"2024-09-26T13:56:37.000Z",</w:t>
            </w:r>
          </w:p>
          <w:p w14:paraId="6C9B748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2D2662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CA539B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"Animal": {</w:t>
            </w:r>
          </w:p>
          <w:p w14:paraId="69A4C62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"AnimalImagePath1": null,</w:t>
            </w:r>
          </w:p>
          <w:p w14:paraId="71528C6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AnimalSecretStatus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[</w:t>
            </w:r>
          </w:p>
          <w:p w14:paraId="06E0204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1,</w:t>
            </w:r>
          </w:p>
          <w:p w14:paraId="5F43491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2,</w:t>
            </w:r>
          </w:p>
          <w:p w14:paraId="3357D68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3,</w:t>
            </w:r>
          </w:p>
          <w:p w14:paraId="4BCD53A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4,</w:t>
            </w:r>
          </w:p>
          <w:p w14:paraId="1F0F155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    5,</w:t>
            </w:r>
          </w:p>
          <w:p w14:paraId="20B39FF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6,</w:t>
            </w:r>
          </w:p>
          <w:p w14:paraId="260CF1B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7</w:t>
            </w:r>
          </w:p>
          <w:p w14:paraId="59A1E6A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],</w:t>
            </w:r>
          </w:p>
          <w:p w14:paraId="331A611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AnimalAge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"4-5",</w:t>
            </w:r>
          </w:p>
          <w:p w14:paraId="160BBA0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AnimalBreedAll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5AED408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ThaiAnimalBirthDate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"14/07/2563",</w:t>
            </w:r>
          </w:p>
          <w:p w14:paraId="5AD0DFD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GiveBirthSelfID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A283DC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235712,</w:t>
            </w:r>
          </w:p>
          <w:p w14:paraId="14D6F31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AnimalIdentificationID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"247007011000707",</w:t>
            </w:r>
          </w:p>
          <w:p w14:paraId="1539174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AnimalNationalID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A3F72D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AnimalEarID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"247007011000707",</w:t>
            </w:r>
          </w:p>
          <w:p w14:paraId="7F25465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AnimalMicrochip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409810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AnimalSexID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0BA8C82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มะลิ"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6512963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FarmID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191617,</w:t>
            </w:r>
          </w:p>
          <w:p w14:paraId="1519C25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AnimalFirstBreed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1840DE2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AnimalFatherID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B96EBD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AnimalMotherID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7E1512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AnimalPar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59F2D65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"2020-07-14",</w:t>
            </w:r>
          </w:p>
          <w:p w14:paraId="54151ED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"AnimalBreedID1": 88,</w:t>
            </w:r>
          </w:p>
          <w:p w14:paraId="494D258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"AnimalBreedPercent1": 50,</w:t>
            </w:r>
          </w:p>
          <w:p w14:paraId="2FA481F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"AnimalBreedID2": 369,</w:t>
            </w:r>
          </w:p>
          <w:p w14:paraId="551A616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"AnimalBreedPercent2": 50,</w:t>
            </w:r>
          </w:p>
          <w:p w14:paraId="70179E9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"AnimalBreedID3": null,</w:t>
            </w:r>
          </w:p>
          <w:p w14:paraId="552C999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"AnimalBreedPercent3": null,</w:t>
            </w:r>
          </w:p>
          <w:p w14:paraId="2B0E1F3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"AnimalBreedID4": null,</w:t>
            </w:r>
          </w:p>
          <w:p w14:paraId="57D11CA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"AnimalBreedPercent4": null,</w:t>
            </w:r>
          </w:p>
          <w:p w14:paraId="0C454D6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"AnimalBreedID5": null,</w:t>
            </w:r>
          </w:p>
          <w:p w14:paraId="59B6F8E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"AnimalBreedPercent5": null,</w:t>
            </w:r>
          </w:p>
          <w:p w14:paraId="5B778E4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AnimalImagePath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49959B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AnimalBornWeight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A14606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AnimalBornType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AC2565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AnimalBornTypeID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C76E6B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AnimalSource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87D497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SourceFarmID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978AF1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SourceText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5E253D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9503,</w:t>
            </w:r>
          </w:p>
          <w:p w14:paraId="66B7E97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OrganizationZoneID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7,</w:t>
            </w:r>
          </w:p>
          <w:p w14:paraId="3884BCE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74F734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5,</w:t>
            </w:r>
          </w:p>
          <w:p w14:paraId="1E06860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AnimalAlive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7B513B9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7669249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AAEA3C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58CDF62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229,</w:t>
            </w:r>
          </w:p>
          <w:p w14:paraId="7069802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"2024-09-26T13:54:58.000Z",</w:t>
            </w:r>
          </w:p>
          <w:p w14:paraId="1A670CC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E62CED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"2024-09-26T13:56:37.000Z",</w:t>
            </w:r>
          </w:p>
          <w:p w14:paraId="2FA5FB0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ProductionStatusID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4,</w:t>
            </w:r>
          </w:p>
          <w:p w14:paraId="0D9CFF9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AnimalDateJoin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"2020-07-14T13:54:00.000Z",</w:t>
            </w:r>
          </w:p>
          <w:p w14:paraId="5B06CE0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"Notifications": null,</w:t>
            </w:r>
          </w:p>
          <w:p w14:paraId="2F19B70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AnimalEarIDAndName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247007011000707,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มะลิ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088F905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Fullname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247007011000707,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มะลิ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</w:p>
          <w:p w14:paraId="06A20D3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11E0B64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"Staff": {</w:t>
            </w:r>
          </w:p>
          <w:p w14:paraId="74BD21A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CardStatus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เจ้าหน้าที่ใหม่รอยื่นเรื่อง"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16C0BA1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StaffFullName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"H4920008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เผด็จ ชมเชย"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7AAEF31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2701,</w:t>
            </w:r>
          </w:p>
          <w:p w14:paraId="24AFCBA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"H4920008",</w:t>
            </w:r>
          </w:p>
          <w:p w14:paraId="0724EF3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StaffIdentificationNumber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"3700700913007",</w:t>
            </w:r>
          </w:p>
          <w:p w14:paraId="2EFA864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StaffTitleID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3,</w:t>
            </w:r>
          </w:p>
          <w:p w14:paraId="5BFEDF9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StaffGivenName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เผด็จ"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5BD540E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StaffSurname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ชมเชย"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1F26F67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StaffGenderID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4C92CC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"1971-06-04",</w:t>
            </w:r>
          </w:p>
          <w:p w14:paraId="24C8E04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StaffMarriedStatusID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4951174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9503,</w:t>
            </w:r>
          </w:p>
          <w:p w14:paraId="46F5DE1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StaffPositionTypeID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615540F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StaffPositionID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5,</w:t>
            </w:r>
          </w:p>
          <w:p w14:paraId="1EAB0BB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StaffResponsible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2EC60B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StaffStartDate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"1999-10-01",</w:t>
            </w:r>
          </w:p>
          <w:p w14:paraId="6147170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StaffEndDate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F4B83D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CardStartDate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F0DCB9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CardExpireDate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F4721E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ปฏิบัติงานอยู่"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06ECD63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StaffAddress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"4/3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ม.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10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ต.บ้านสิงห์"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46E3BFE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StaffMoo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A4596F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StaffVillageName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ABCAB3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StaffFloor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300322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StaffStreet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99089E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StaffSubLane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906982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StaffLane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D076C4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StaffTumbolID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700707,</w:t>
            </w:r>
          </w:p>
          <w:p w14:paraId="30D1B96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StaffAmphurID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7007,</w:t>
            </w:r>
          </w:p>
          <w:p w14:paraId="78C2ADE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StaffProvinceID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70,</w:t>
            </w:r>
          </w:p>
          <w:p w14:paraId="5F96A96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StaffZipCode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1ED7B2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StaffEmail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"nui21835@gmail.com",</w:t>
            </w:r>
          </w:p>
          <w:p w14:paraId="7E9A83D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StaffTelephone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8C0FF4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StaffMobilePhone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"0819959547",</w:t>
            </w:r>
          </w:p>
          <w:p w14:paraId="6F0D88A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StaffFax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5413EC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StaffIDLine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312EBC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StaffEducationID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7ED13A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StaffMajorID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D16E08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StaffGraduatedYear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"2535",</w:t>
            </w:r>
          </w:p>
          <w:p w14:paraId="41AF869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StaffImage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5CBEF0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RemoveDatetime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B9DD00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RemoveByStaffID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041CF3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27B75FC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40E307D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60B0070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"2022-01-26T00:00:00.000Z",</w:t>
            </w:r>
          </w:p>
          <w:p w14:paraId="5C09E45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217,</w:t>
            </w:r>
          </w:p>
          <w:p w14:paraId="028AC1A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"2024-04-03T08:35:31.000Z",</w:t>
            </w:r>
          </w:p>
          <w:p w14:paraId="2034769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isCard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17B664E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"Title": null</w:t>
            </w:r>
          </w:p>
          <w:p w14:paraId="4B4A184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74917F1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"Project": null,</w:t>
            </w:r>
          </w:p>
          <w:p w14:paraId="0CC6149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"Semen": {</w:t>
            </w:r>
          </w:p>
          <w:p w14:paraId="260FA56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AnimalBreedAll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4149A9D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3733,</w:t>
            </w:r>
          </w:p>
          <w:p w14:paraId="4204E71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"MICKEY300",</w:t>
            </w:r>
          </w:p>
          <w:p w14:paraId="5121EBE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"MICKEY300",</w:t>
            </w:r>
          </w:p>
          <w:p w14:paraId="1D636CD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BreederID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8327,</w:t>
            </w:r>
          </w:p>
          <w:p w14:paraId="0A52190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0A9683C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"AnimalBreedID1": 88,</w:t>
            </w:r>
          </w:p>
          <w:p w14:paraId="4B4AFEA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"AnimalBreedPercent1": 100,</w:t>
            </w:r>
          </w:p>
          <w:p w14:paraId="17191D5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"AnimalBreedID2": null,</w:t>
            </w:r>
          </w:p>
          <w:p w14:paraId="3986B0E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"AnimalBreedPercent2": null,</w:t>
            </w:r>
          </w:p>
          <w:p w14:paraId="7F3D46C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"AnimalBreedID3": null,</w:t>
            </w:r>
          </w:p>
          <w:p w14:paraId="6CD1880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"AnimalBreedPercent3": null,</w:t>
            </w:r>
          </w:p>
          <w:p w14:paraId="3D5D3E4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"AnimalBreedID4": null,</w:t>
            </w:r>
          </w:p>
          <w:p w14:paraId="3D2BF93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"AnimalBreedPercent4": null,</w:t>
            </w:r>
          </w:p>
          <w:p w14:paraId="5B05C79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"AnimalBreedID5": null,</w:t>
            </w:r>
          </w:p>
          <w:p w14:paraId="07C6E6A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"AnimalBreedPercent5": null,</w:t>
            </w:r>
          </w:p>
          <w:p w14:paraId="748BD66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33AE2F8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CountryID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209,</w:t>
            </w:r>
          </w:p>
          <w:p w14:paraId="3C62015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6DB5D4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9221,</w:t>
            </w:r>
          </w:p>
          <w:p w14:paraId="78951B8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SemenSexing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B4D8AC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ProduceDate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8D2608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SemenType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9CE835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"Capacity": null,</w:t>
            </w:r>
          </w:p>
          <w:p w14:paraId="0290BDE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ProduceQuantity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5D2FE8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AfterThawingPercent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A7C055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2E5F28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A9711E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096131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867738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MotherAnimalNumber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3C907B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MotherAnimalName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23AF93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MotherAnimalBreed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B7769C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GrandfatherAnimalNumber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F20E27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GrandfatherAnimalName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B9D92E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GrandfatherAnimalBreed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71A6CD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GrandmotherAnimalNumber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BCD0B7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GrandmotherAnimalName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43D3B3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GrandmotherAnimalBreed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C15207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GrandpaAnimalNumber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18B689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GrandpaAnimalName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C396B1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GrandpaAnimalBreed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1CEF8B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GrandmaAnimalNumber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C28AC1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GrandmaAnimalName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F5EFB3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GrandmaAnimalBreed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9D87FC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11AA55A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4EA58EA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405EC7C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"2023-03-17T00:00:00.000Z",</w:t>
            </w:r>
          </w:p>
          <w:p w14:paraId="0F23FE9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2EA5E5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</w:t>
            </w:r>
          </w:p>
          <w:p w14:paraId="2431082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0812284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GoatEstralActivity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B9F94B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BreederAnimal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4190C6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"GunDepth1": null,</w:t>
            </w:r>
          </w:p>
          <w:p w14:paraId="7FFE39D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"GunDepth2": null,</w:t>
            </w:r>
          </w:p>
          <w:p w14:paraId="56FDC63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"GunDepth3": null,</w:t>
            </w:r>
          </w:p>
          <w:p w14:paraId="60A944F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"GunDepth4": null,</w:t>
            </w:r>
          </w:p>
          <w:p w14:paraId="58C727D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"GunDepth5": null,</w:t>
            </w:r>
          </w:p>
          <w:p w14:paraId="6B50763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"BCS": null,</w:t>
            </w:r>
          </w:p>
          <w:p w14:paraId="08D2FEC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GiveBirth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185155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PregnancyCheckups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[]</w:t>
            </w:r>
          </w:p>
          <w:p w14:paraId="0990D73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},</w:t>
            </w:r>
          </w:p>
          <w:p w14:paraId="149E2C2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{</w:t>
            </w:r>
          </w:p>
          <w:p w14:paraId="1311C59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235715,</w:t>
            </w:r>
          </w:p>
          <w:p w14:paraId="2BD511E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"AIID": 204832,</w:t>
            </w:r>
          </w:p>
          <w:p w14:paraId="281BEC8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"PAR": 0,</w:t>
            </w:r>
          </w:p>
          <w:p w14:paraId="524D162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TimeNo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7258020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ThaiAIDate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"09/09/2567",</w:t>
            </w:r>
          </w:p>
          <w:p w14:paraId="3553A0C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BCSName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44C26C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"CC83/8",</w:t>
            </w:r>
          </w:p>
          <w:p w14:paraId="5879298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"Dose": 1,</w:t>
            </w:r>
          </w:p>
          <w:p w14:paraId="3B3B6D4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AIStatusName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รอผล"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71DBDD9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PregnancyCheckup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AD198F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ThaiGiveBirthDate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5E5255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"B6320028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</w:t>
            </w:r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วินิต  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เกษา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นนท์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72D6B25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ThaiEstimateBirthDate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"16/06/2568",</w:t>
            </w:r>
          </w:p>
          <w:p w14:paraId="3184290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AIDate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"2024-09-09",</w:t>
            </w:r>
          </w:p>
          <w:p w14:paraId="36274D7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630,</w:t>
            </w:r>
          </w:p>
          <w:p w14:paraId="1CD35FC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740DA90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289,</w:t>
            </w:r>
          </w:p>
          <w:p w14:paraId="4B19A48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EstimateBirthDate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"2025-06-16",</w:t>
            </w:r>
          </w:p>
          <w:p w14:paraId="31C9404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AIStatus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10B3EC5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17D90F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GoatAIMethodID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"AI",</w:t>
            </w:r>
          </w:p>
          <w:p w14:paraId="292EBCF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GoatEstralActivityID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113AE1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BreederAnimalID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B0A6CD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InseminationTime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09FE4EB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"AIDate1": null,</w:t>
            </w:r>
          </w:p>
          <w:p w14:paraId="7C1DD8C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"AITime1": null,</w:t>
            </w:r>
          </w:p>
          <w:p w14:paraId="2011590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"SemenLot1": null,</w:t>
            </w:r>
          </w:p>
          <w:p w14:paraId="54903CA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"MucilageQuantity1": null,</w:t>
            </w:r>
          </w:p>
          <w:p w14:paraId="3C72A7F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"MucilageQuality1": null,</w:t>
            </w:r>
          </w:p>
          <w:p w14:paraId="15A32A9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"GunDepthID1": null,</w:t>
            </w:r>
          </w:p>
          <w:p w14:paraId="2FA4C31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"SemenEnter1": null,</w:t>
            </w:r>
          </w:p>
          <w:p w14:paraId="5EDDD91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"AIDate2": null,</w:t>
            </w:r>
          </w:p>
          <w:p w14:paraId="7FDF4CD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"AITime2": null,</w:t>
            </w:r>
          </w:p>
          <w:p w14:paraId="349367A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"SemenLot2": null,</w:t>
            </w:r>
          </w:p>
          <w:p w14:paraId="15FCA7F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"MucilageQuantity2": null,</w:t>
            </w:r>
          </w:p>
          <w:p w14:paraId="18C4AC5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"MucilageQuality2": null,</w:t>
            </w:r>
          </w:p>
          <w:p w14:paraId="4C133D0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"GunDepthID2": null,</w:t>
            </w:r>
          </w:p>
          <w:p w14:paraId="1918DF5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"SemenEnter2": null,</w:t>
            </w:r>
          </w:p>
          <w:p w14:paraId="6A3D672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"AIDate3": null,</w:t>
            </w:r>
          </w:p>
          <w:p w14:paraId="50ABD6E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"AITime3": null,</w:t>
            </w:r>
          </w:p>
          <w:p w14:paraId="6B60468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"SemenLot3": null,</w:t>
            </w:r>
          </w:p>
          <w:p w14:paraId="677F082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"MucilageQuantity3": null,</w:t>
            </w:r>
          </w:p>
          <w:p w14:paraId="0F69A3B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"MucilageQuality3": null,</w:t>
            </w:r>
          </w:p>
          <w:p w14:paraId="62BA05C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"GunDepthID3": null,</w:t>
            </w:r>
          </w:p>
          <w:p w14:paraId="157DB2B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"SemenEnter3": null,</w:t>
            </w:r>
          </w:p>
          <w:p w14:paraId="123EBCA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"AIDate4": null,</w:t>
            </w:r>
          </w:p>
          <w:p w14:paraId="0BD80AC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"AITime4": null,</w:t>
            </w:r>
          </w:p>
          <w:p w14:paraId="7A22C31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"SemenLot4": null,</w:t>
            </w:r>
          </w:p>
          <w:p w14:paraId="22A3562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"MucilageQuantity4": null,</w:t>
            </w:r>
          </w:p>
          <w:p w14:paraId="6F2CAEF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"MucilageQuality4": null,</w:t>
            </w:r>
          </w:p>
          <w:p w14:paraId="20413EA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"GunDepthID4": null,</w:t>
            </w:r>
          </w:p>
          <w:p w14:paraId="020D6F5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"SemenEnter4": null,</w:t>
            </w:r>
          </w:p>
          <w:p w14:paraId="58758BA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"AIDate5": null,</w:t>
            </w:r>
          </w:p>
          <w:p w14:paraId="307AD20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"AITime5": null,</w:t>
            </w:r>
          </w:p>
          <w:p w14:paraId="72D8DB1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"SemenLot5": null,</w:t>
            </w:r>
          </w:p>
          <w:p w14:paraId="04590AA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"MucilageQuantity5": null,</w:t>
            </w:r>
          </w:p>
          <w:p w14:paraId="66FB26B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"MucilageQuality5": null,</w:t>
            </w:r>
          </w:p>
          <w:p w14:paraId="4C0A6B6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"GunDepthID5": null,</w:t>
            </w:r>
          </w:p>
          <w:p w14:paraId="46C7AF4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"SemenEnter5": null,</w:t>
            </w:r>
          </w:p>
          <w:p w14:paraId="759C149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"BCSID": null,</w:t>
            </w:r>
          </w:p>
          <w:p w14:paraId="7FCF41A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4D17225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0B8D997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1071,</w:t>
            </w:r>
          </w:p>
          <w:p w14:paraId="5244F14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"2024-09-26T13:56:58.000Z",</w:t>
            </w:r>
          </w:p>
          <w:p w14:paraId="39E8E71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6F737D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5256FE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"Animal": {</w:t>
            </w:r>
          </w:p>
          <w:p w14:paraId="484280A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"AnimalImagePath1": null,</w:t>
            </w:r>
          </w:p>
          <w:p w14:paraId="3A4E660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AnimalSecretStatus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[</w:t>
            </w:r>
          </w:p>
          <w:p w14:paraId="6CADE35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1,</w:t>
            </w:r>
          </w:p>
          <w:p w14:paraId="65F6E8D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2,</w:t>
            </w:r>
          </w:p>
          <w:p w14:paraId="4C4FDD3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3,</w:t>
            </w:r>
          </w:p>
          <w:p w14:paraId="2EE6880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    4,</w:t>
            </w:r>
          </w:p>
          <w:p w14:paraId="5CFC865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5,</w:t>
            </w:r>
          </w:p>
          <w:p w14:paraId="5EB9F09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6,</w:t>
            </w:r>
          </w:p>
          <w:p w14:paraId="1E4F09C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7</w:t>
            </w:r>
          </w:p>
          <w:p w14:paraId="5935D62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],</w:t>
            </w:r>
          </w:p>
          <w:p w14:paraId="01647F7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AnimalAge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"3-11",</w:t>
            </w:r>
          </w:p>
          <w:p w14:paraId="077BAD8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AnimalBreedAll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2EBD336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ThaiAnimalBirthDate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"03/02/2564",</w:t>
            </w:r>
          </w:p>
          <w:p w14:paraId="2B6A5C4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GiveBirthSelfID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A62440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235715,</w:t>
            </w:r>
          </w:p>
          <w:p w14:paraId="16D7AB6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AnimalIdentificationID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"242704011000151",</w:t>
            </w:r>
          </w:p>
          <w:p w14:paraId="6AD73FC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AnimalNationalID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EB5D38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AnimalEarID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"242704011000151",</w:t>
            </w:r>
          </w:p>
          <w:p w14:paraId="008190D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AnimalMicrochip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59DEF3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AnimalSexID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16EF789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น้อย"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7BF1E2C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FarmID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191619,</w:t>
            </w:r>
          </w:p>
          <w:p w14:paraId="0995CB0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AnimalFirstBreed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529B1F8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AnimalFatherID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414DF7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AnimalMotherID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FCDFA9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AnimalPar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2C13B10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"2021-02-03",</w:t>
            </w:r>
          </w:p>
          <w:p w14:paraId="0A7B0D2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"AnimalBreedID1": 297,</w:t>
            </w:r>
          </w:p>
          <w:p w14:paraId="2DB50A3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"AnimalBreedPercent1": 75,</w:t>
            </w:r>
          </w:p>
          <w:p w14:paraId="15564A9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"AnimalBreedID2": 369,</w:t>
            </w:r>
          </w:p>
          <w:p w14:paraId="2A78051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"AnimalBreedPercent2": 25,</w:t>
            </w:r>
          </w:p>
          <w:p w14:paraId="5968A18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"AnimalBreedID3": null,</w:t>
            </w:r>
          </w:p>
          <w:p w14:paraId="1E09347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"AnimalBreedPercent3": null,</w:t>
            </w:r>
          </w:p>
          <w:p w14:paraId="622DDE0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"AnimalBreedID4": null,</w:t>
            </w:r>
          </w:p>
          <w:p w14:paraId="14AC23A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"AnimalBreedPercent4": null,</w:t>
            </w:r>
          </w:p>
          <w:p w14:paraId="2AE0F82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"AnimalBreedID5": null,</w:t>
            </w:r>
          </w:p>
          <w:p w14:paraId="139D411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"AnimalBreedPercent5": null,</w:t>
            </w:r>
          </w:p>
          <w:p w14:paraId="12D612E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AnimalImagePath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99FE6B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AnimalBornWeight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6628FD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AnimalBornType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E34D5A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AnimalBornTypeID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BF5BB3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AnimalSource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D1B17D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SourceFarmID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36FB46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SourceText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F67DC8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9879,</w:t>
            </w:r>
          </w:p>
          <w:p w14:paraId="0E8336F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OrganizationZoneID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5ADFEC4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"[1]",</w:t>
            </w:r>
          </w:p>
          <w:p w14:paraId="5B7958F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3,</w:t>
            </w:r>
          </w:p>
          <w:p w14:paraId="59577D8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AnimalAlive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0C78B1C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0D48656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2D65DE0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3804922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1071,</w:t>
            </w:r>
          </w:p>
          <w:p w14:paraId="2268D96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"2024-09-26T13:55:20.000Z",</w:t>
            </w:r>
          </w:p>
          <w:p w14:paraId="2B695DC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4402DF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"2024-09-26T13:56:58.000Z",</w:t>
            </w:r>
          </w:p>
          <w:p w14:paraId="2D30CBF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ProductionStatusID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4,</w:t>
            </w:r>
          </w:p>
          <w:p w14:paraId="440E0ED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AnimalDateJoin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"2024-02-15T13:54:00.000Z",</w:t>
            </w:r>
          </w:p>
          <w:p w14:paraId="6A5BF97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"Notifications": null,</w:t>
            </w:r>
          </w:p>
          <w:p w14:paraId="657F10C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AnimalEarIDAndName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242704011000151,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น้อย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56B31FA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Fullname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242704011000151,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น้อย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</w:p>
          <w:p w14:paraId="30D2D59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2359B07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"Staff": {</w:t>
            </w:r>
          </w:p>
          <w:p w14:paraId="42D49E0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CardStatus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เจ้าหน้าที่ใหม่รอยื่นเรื่อง"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71C02F1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StaffFullName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"B6320028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วินิต 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เกษา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นนท์"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74DC55E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630,</w:t>
            </w:r>
          </w:p>
          <w:p w14:paraId="43D988F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"B6320028",</w:t>
            </w:r>
          </w:p>
          <w:p w14:paraId="0B684F2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StaffIdentificationNumber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"3340701083303",</w:t>
            </w:r>
          </w:p>
          <w:p w14:paraId="3BB1B32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StaffTitleID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3,</w:t>
            </w:r>
          </w:p>
          <w:p w14:paraId="2B32E88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StaffGivenName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วินิต"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5B0EC16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StaffSurname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เกษา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นนท์"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601E881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StaffGenderID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0E59093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8C2874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StaffMarriedStatusID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9CC668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8497,</w:t>
            </w:r>
          </w:p>
          <w:p w14:paraId="21869B5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StaffPositionTypeID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40339D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StaffPositionID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5,</w:t>
            </w:r>
          </w:p>
          <w:p w14:paraId="4ACDEA8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StaffResponsible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8AA401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StaffStartDate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668808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StaffEndDate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21879C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CardStartDate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00508A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CardExpireDate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C2AF44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6EACF7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StaffAddress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925E97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StaffMoo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E7B316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StaffVillageName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7234A3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StaffFloor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FE1BA0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StaffStreet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1AA66E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StaffSubLane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13B576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StaffLane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C950B4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StaffTumbolID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1CDF264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StaffAmphurID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7CBFFB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StaffProvinceID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81E7A8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StaffZipCode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44F85D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StaffEmail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9CDE85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StaffTelephone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B58032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StaffMobilePhone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A7E31C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StaffFax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647AE9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StaffIDLine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7021C9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StaffEducationID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70FB42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StaffMajorID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080350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StaffGraduatedYear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1804CF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StaffImage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214F19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RemoveDatetime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884727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RemoveByStaffID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C270AF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70DC0B6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44AF5E2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16BC5DF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"2022-01-26T00:00:00.000Z",</w:t>
            </w:r>
          </w:p>
          <w:p w14:paraId="536E2F2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451434F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"2024-01-26T10:49:17.000Z",</w:t>
            </w:r>
          </w:p>
          <w:p w14:paraId="33402E3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isCard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4038AE1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"Title": null</w:t>
            </w:r>
          </w:p>
          <w:p w14:paraId="597BB39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79A4D49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"Project": {</w:t>
            </w:r>
          </w:p>
          <w:p w14:paraId="437D461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7F64C3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"01",</w:t>
            </w:r>
          </w:p>
          <w:p w14:paraId="7ED61FA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โครงการขยายสัตว์พันธุ์ดีด้วยเทคโนโลยีชีวภาพ"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778A70A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ProjectNameEN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51004F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"StartDate": "2022-09-03",</w:t>
            </w:r>
          </w:p>
          <w:p w14:paraId="229C4DC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EndDate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"2022-09-17",</w:t>
            </w:r>
          </w:p>
          <w:p w14:paraId="6160AC6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8147,</w:t>
            </w:r>
          </w:p>
          <w:p w14:paraId="54C2AE7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"[1,2,3,4,17,18,41,42,43,44,45,46]",</w:t>
            </w:r>
          </w:p>
          <w:p w14:paraId="4BAC6DF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IsExtend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10368E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ProjectLevel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"ALL",</w:t>
            </w:r>
          </w:p>
          <w:p w14:paraId="6ADD683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4AF5276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39F597A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1DC69C9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"2022-07-04T03:13:22.000Z",</w:t>
            </w:r>
          </w:p>
          <w:p w14:paraId="6772CB1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9999,</w:t>
            </w:r>
          </w:p>
          <w:p w14:paraId="39E5F09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"2023-06-06T00:00:00.000Z"</w:t>
            </w:r>
          </w:p>
          <w:p w14:paraId="454BDCB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0A6069F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"Semen": {</w:t>
            </w:r>
          </w:p>
          <w:p w14:paraId="2FCD4B9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AnimalBreedAll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71D9E88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289,</w:t>
            </w:r>
          </w:p>
          <w:p w14:paraId="4FBA428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"CC83/8",</w:t>
            </w:r>
          </w:p>
          <w:p w14:paraId="3796495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"CC83/8",</w:t>
            </w:r>
          </w:p>
          <w:p w14:paraId="1B899AA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BreederID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9160,</w:t>
            </w:r>
          </w:p>
          <w:p w14:paraId="08FFBE8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563D3F8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"AnimalBreedID1": 248,</w:t>
            </w:r>
          </w:p>
          <w:p w14:paraId="06BAC28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"AnimalBreedPercent1": 100,</w:t>
            </w:r>
          </w:p>
          <w:p w14:paraId="45C5C6D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"AnimalBreedID2": null,</w:t>
            </w:r>
          </w:p>
          <w:p w14:paraId="4F6A852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"AnimalBreedPercent2": null,</w:t>
            </w:r>
          </w:p>
          <w:p w14:paraId="448392A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"AnimalBreedID3": null,</w:t>
            </w:r>
          </w:p>
          <w:p w14:paraId="069D9D7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"AnimalBreedPercent3": null,</w:t>
            </w:r>
          </w:p>
          <w:p w14:paraId="67AF53D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"AnimalBreedID4": null,</w:t>
            </w:r>
          </w:p>
          <w:p w14:paraId="4C306F5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"AnimalBreedPercent4": null,</w:t>
            </w:r>
          </w:p>
          <w:p w14:paraId="792C4FB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"AnimalBreedID5": null,</w:t>
            </w:r>
          </w:p>
          <w:p w14:paraId="33FA398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"AnimalBreedPercent5": null,</w:t>
            </w:r>
          </w:p>
          <w:p w14:paraId="217CDB9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4E01D00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CountryID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209,</w:t>
            </w:r>
          </w:p>
          <w:p w14:paraId="36968D0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8AC783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9041,</w:t>
            </w:r>
          </w:p>
          <w:p w14:paraId="1B8CC4C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SemenSexing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266B8C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ProduceDate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9CA742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SemenType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6D6737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"Capacity": null,</w:t>
            </w:r>
          </w:p>
          <w:p w14:paraId="0C18FD7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ProduceQuantity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5C0988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AfterThawingPercent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8A7FB7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F65B85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C5E252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2C4BF9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0F7871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MotherAnimalNumber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30702E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MotherAnimalName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F08426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MotherAnimalBreed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AE8FA8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GrandfatherAnimalNumber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6E0105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GrandfatherAnimalName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CDED64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GrandfatherAnimalBreed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BCE6BD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GrandmotherAnimalNumber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90C8E2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GrandmotherAnimalName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1B5F64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GrandmotherAnimalBreed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CB5337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GrandpaAnimalNumber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E8549B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GrandpaAnimalName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A6A666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GrandpaAnimalBreed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EE80EC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GrandmaAnimalNumber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78AF3E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GrandmaAnimalName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8BCC7E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GrandmaAnimalBreed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D4EC07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113A684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08BE42F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061C67F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"2023-03-17T00:00:00.000Z",</w:t>
            </w:r>
          </w:p>
          <w:p w14:paraId="0ACCF48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3CCABD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</w:t>
            </w:r>
          </w:p>
          <w:p w14:paraId="0DE8383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20C0330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GoatEstralActivity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8723FC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BreederAnimal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204890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"GunDepth1": null,</w:t>
            </w:r>
          </w:p>
          <w:p w14:paraId="2309E16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"GunDepth2": null,</w:t>
            </w:r>
          </w:p>
          <w:p w14:paraId="4D19230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"GunDepth3": null,</w:t>
            </w:r>
          </w:p>
          <w:p w14:paraId="5861B1F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"GunDepth4": null,</w:t>
            </w:r>
          </w:p>
          <w:p w14:paraId="36F606B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"GunDepth5": null,</w:t>
            </w:r>
          </w:p>
          <w:p w14:paraId="176C38C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"BCS": null,</w:t>
            </w:r>
          </w:p>
          <w:p w14:paraId="2DCA064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GiveBirth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A5F942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PregnancyCheckups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[]</w:t>
            </w:r>
          </w:p>
          <w:p w14:paraId="7FC4800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},</w:t>
            </w:r>
          </w:p>
          <w:p w14:paraId="306F714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{</w:t>
            </w:r>
          </w:p>
          <w:p w14:paraId="3E5A164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235716,</w:t>
            </w:r>
          </w:p>
          <w:p w14:paraId="2116497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"AIID": 204833,</w:t>
            </w:r>
          </w:p>
          <w:p w14:paraId="6F0D044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"PAR": 2,</w:t>
            </w:r>
          </w:p>
          <w:p w14:paraId="61697AB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TimeNo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2695D2C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ThaiAIDate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"25/08/2567",</w:t>
            </w:r>
          </w:p>
          <w:p w14:paraId="5CC36E9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BCSName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อ้วน"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507651F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"RABLP312/62",</w:t>
            </w:r>
          </w:p>
          <w:p w14:paraId="6633A35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"Dose": 1,</w:t>
            </w:r>
          </w:p>
          <w:p w14:paraId="660EDB7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AIStatusName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รอผล"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63060BF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PregnancyCheckup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ท้อง"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7A0500B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ThaiGiveBirthDate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CF9DA2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"D6120041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</w:t>
            </w:r>
            <w:proofErr w:type="spellStart"/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ยสินทร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ทองสิงห์อยู่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0832EA4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ThaiEstimateBirthDate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"01/06/2568",</w:t>
            </w:r>
          </w:p>
          <w:p w14:paraId="2453678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AIDate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"2024-08-25",</w:t>
            </w:r>
          </w:p>
          <w:p w14:paraId="2EB7CB4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2099,</w:t>
            </w:r>
          </w:p>
          <w:p w14:paraId="5BFD90A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9A3ED5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583,</w:t>
            </w:r>
          </w:p>
          <w:p w14:paraId="10D4770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EstimateBirthDate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"2025-06-01",</w:t>
            </w:r>
          </w:p>
          <w:p w14:paraId="41E5F96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AIStatus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2E9E3D1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79B40B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GoatAIMethodID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"AI",</w:t>
            </w:r>
          </w:p>
          <w:p w14:paraId="6A0DF19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GoatEstralActivityID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3F9EA2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BreederAnimalID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5997C4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InseminationTime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C4208B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"AIDate1": null,</w:t>
            </w:r>
          </w:p>
          <w:p w14:paraId="4C55023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"AITime1": null,</w:t>
            </w:r>
          </w:p>
          <w:p w14:paraId="7441BDA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"SemenLot1": null,</w:t>
            </w:r>
          </w:p>
          <w:p w14:paraId="1914D3A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"MucilageQuantity1": null,</w:t>
            </w:r>
          </w:p>
          <w:p w14:paraId="4F08ABC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"MucilageQuality1": null,</w:t>
            </w:r>
          </w:p>
          <w:p w14:paraId="1AB2994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"GunDepthID1": null,</w:t>
            </w:r>
          </w:p>
          <w:p w14:paraId="50B01F0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"SemenEnter1": null,</w:t>
            </w:r>
          </w:p>
          <w:p w14:paraId="0FA3134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"AIDate2": null,</w:t>
            </w:r>
          </w:p>
          <w:p w14:paraId="7E276C6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"AITime2": null,</w:t>
            </w:r>
          </w:p>
          <w:p w14:paraId="49775F1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"SemenLot2": null,</w:t>
            </w:r>
          </w:p>
          <w:p w14:paraId="03872EB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"MucilageQuantity2": null,</w:t>
            </w:r>
          </w:p>
          <w:p w14:paraId="741757D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"MucilageQuality2": null,</w:t>
            </w:r>
          </w:p>
          <w:p w14:paraId="3E92235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"GunDepthID2": null,</w:t>
            </w:r>
          </w:p>
          <w:p w14:paraId="0762455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"SemenEnter2": null,</w:t>
            </w:r>
          </w:p>
          <w:p w14:paraId="600A6C0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"AIDate3": null,</w:t>
            </w:r>
          </w:p>
          <w:p w14:paraId="0ADE169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"AITime3": null,</w:t>
            </w:r>
          </w:p>
          <w:p w14:paraId="0515697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"SemenLot3": null,</w:t>
            </w:r>
          </w:p>
          <w:p w14:paraId="217C909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"MucilageQuantity3": null,</w:t>
            </w:r>
          </w:p>
          <w:p w14:paraId="42C3C2D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"MucilageQuality3": null,</w:t>
            </w:r>
          </w:p>
          <w:p w14:paraId="6B160DE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"GunDepthID3": null,</w:t>
            </w:r>
          </w:p>
          <w:p w14:paraId="4820AE1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"SemenEnter3": null,</w:t>
            </w:r>
          </w:p>
          <w:p w14:paraId="28C45BC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"AIDate4": null,</w:t>
            </w:r>
          </w:p>
          <w:p w14:paraId="1002124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"AITime4": null,</w:t>
            </w:r>
          </w:p>
          <w:p w14:paraId="3A83E29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"SemenLot4": null,</w:t>
            </w:r>
          </w:p>
          <w:p w14:paraId="7099A36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"MucilageQuantity4": null,</w:t>
            </w:r>
          </w:p>
          <w:p w14:paraId="511ECF1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"MucilageQuality4": null,</w:t>
            </w:r>
          </w:p>
          <w:p w14:paraId="25FB2DA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"GunDepthID4": null,</w:t>
            </w:r>
          </w:p>
          <w:p w14:paraId="3013FF8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"SemenEnter4": null,</w:t>
            </w:r>
          </w:p>
          <w:p w14:paraId="0A3F4C1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"AIDate5": null,</w:t>
            </w:r>
          </w:p>
          <w:p w14:paraId="3956EAF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"AITime5": null,</w:t>
            </w:r>
          </w:p>
          <w:p w14:paraId="5680F30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"SemenLot5": null,</w:t>
            </w:r>
          </w:p>
          <w:p w14:paraId="2BF9141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"MucilageQuantity5": null,</w:t>
            </w:r>
          </w:p>
          <w:p w14:paraId="0D846C1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"MucilageQuality5": null,</w:t>
            </w:r>
          </w:p>
          <w:p w14:paraId="2C331E2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"GunDepthID5": null,</w:t>
            </w:r>
          </w:p>
          <w:p w14:paraId="40194ED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"SemenEnter5": null,</w:t>
            </w:r>
          </w:p>
          <w:p w14:paraId="25F21AD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"BCSID": 4,</w:t>
            </w:r>
          </w:p>
          <w:p w14:paraId="53FCA5A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1E6C326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37D5F2A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722,</w:t>
            </w:r>
          </w:p>
          <w:p w14:paraId="25CBDA9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"2024-09-26T13:57:05.000Z",</w:t>
            </w:r>
          </w:p>
          <w:p w14:paraId="188CF95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3456FF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9E4506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"Animal": {</w:t>
            </w:r>
          </w:p>
          <w:p w14:paraId="56ECA5B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"AnimalImagePath1": null,</w:t>
            </w:r>
          </w:p>
          <w:p w14:paraId="4F9EC08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AnimalSecretStatus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[</w:t>
            </w:r>
          </w:p>
          <w:p w14:paraId="184C49A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1,</w:t>
            </w:r>
          </w:p>
          <w:p w14:paraId="41B2E41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2,</w:t>
            </w:r>
          </w:p>
          <w:p w14:paraId="06E4037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4,</w:t>
            </w:r>
          </w:p>
          <w:p w14:paraId="7465DB4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5,</w:t>
            </w:r>
          </w:p>
          <w:p w14:paraId="0299ED9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6,</w:t>
            </w:r>
          </w:p>
          <w:p w14:paraId="663D6A2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8</w:t>
            </w:r>
          </w:p>
          <w:p w14:paraId="5D1DB33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],</w:t>
            </w:r>
          </w:p>
          <w:p w14:paraId="5770D7B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AnimalAge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"7-5",</w:t>
            </w:r>
          </w:p>
          <w:p w14:paraId="1F104AB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AnimalBreedAll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4F0E3F8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ThaiAnimalBirthDate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"01/08/2560",</w:t>
            </w:r>
          </w:p>
          <w:p w14:paraId="70A7954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GiveBirthSelfID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81694F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235716,</w:t>
            </w:r>
          </w:p>
          <w:p w14:paraId="455DAF3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AnimalIdentificationID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"244211011000075",</w:t>
            </w:r>
          </w:p>
          <w:p w14:paraId="3617582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AnimalNationalID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89E7A9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AnimalEarID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"244211011000075",</w:t>
            </w:r>
          </w:p>
          <w:p w14:paraId="32D2785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AnimalMicrochip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F60120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AnimalSexID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33A1522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อ้อ"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4ED90B9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FarmID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191621,</w:t>
            </w:r>
          </w:p>
          <w:p w14:paraId="779F6C6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AnimalFirstBreed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A0DF07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AnimalFatherID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3CE479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AnimalMotherID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B9C4CB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AnimalPar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16379D1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"2017-08-01",</w:t>
            </w:r>
          </w:p>
          <w:p w14:paraId="6E922CF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"AnimalBreedID1": 297,</w:t>
            </w:r>
          </w:p>
          <w:p w14:paraId="78D3964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"AnimalBreedPercent1": 50,</w:t>
            </w:r>
          </w:p>
          <w:p w14:paraId="68393BE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"AnimalBreedID2": 66,</w:t>
            </w:r>
          </w:p>
          <w:p w14:paraId="76BC98A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"AnimalBreedPercent2": 50,</w:t>
            </w:r>
          </w:p>
          <w:p w14:paraId="3C387F2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"AnimalBreedID3": null,</w:t>
            </w:r>
          </w:p>
          <w:p w14:paraId="5E71EDA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"AnimalBreedPercent3": null,</w:t>
            </w:r>
          </w:p>
          <w:p w14:paraId="53B60EC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"AnimalBreedID4": null,</w:t>
            </w:r>
          </w:p>
          <w:p w14:paraId="0A60F71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"AnimalBreedPercent4": null,</w:t>
            </w:r>
          </w:p>
          <w:p w14:paraId="44F3827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"AnimalBreedID5": null,</w:t>
            </w:r>
          </w:p>
          <w:p w14:paraId="4CE21FD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"AnimalBreedPercent5": null,</w:t>
            </w:r>
          </w:p>
          <w:p w14:paraId="19ED90C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AnimalImagePath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9D7987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AnimalBornWeight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F01620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AnimalBornType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31A7AF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AnimalBornTypeID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9ED0AA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AnimalSource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5BECB9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SourceFarmID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39428C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SourceText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5EE4A5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10154,</w:t>
            </w:r>
          </w:p>
          <w:p w14:paraId="21A6CDD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OrganizationZoneID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4,</w:t>
            </w:r>
          </w:p>
          <w:p w14:paraId="1733699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A67112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5,</w:t>
            </w:r>
          </w:p>
          <w:p w14:paraId="4F093D8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AnimalAlive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08A981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4FF9BD1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AD701A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6568352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722,</w:t>
            </w:r>
          </w:p>
          <w:p w14:paraId="69CBAA7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"2024-09-26T13:55:58.000Z",</w:t>
            </w:r>
          </w:p>
          <w:p w14:paraId="4557E29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79C6D4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"2024-09-26T13:57:05.000Z",</w:t>
            </w:r>
          </w:p>
          <w:p w14:paraId="2719465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ProductionStatusID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6,</w:t>
            </w:r>
          </w:p>
          <w:p w14:paraId="0FAD242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AnimalDateJoin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"2024-07-01T13:55:00.000Z",</w:t>
            </w:r>
          </w:p>
          <w:p w14:paraId="0050686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"Notifications": null,</w:t>
            </w:r>
          </w:p>
          <w:p w14:paraId="27C2CDE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AnimalEarIDAndName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244211011000075,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อ้อ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7762DD0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Fullname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244211011000075,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อ้อ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</w:p>
          <w:p w14:paraId="26C56AC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7E9DE7B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"Staff": {</w:t>
            </w:r>
          </w:p>
          <w:p w14:paraId="0ACE999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CardStatus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เจ้าหน้าที่ใหม่รอยื่นเรื่อง"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32E70E5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StaffFullName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"D6120041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ยสินทร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ทองสิงห์อยู่"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651E33A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2099,</w:t>
            </w:r>
          </w:p>
          <w:p w14:paraId="52B0D79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"D6120041",</w:t>
            </w:r>
          </w:p>
          <w:p w14:paraId="654BF66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StaffIdentificationNumber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"1419900241392",</w:t>
            </w:r>
          </w:p>
          <w:p w14:paraId="2E39986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StaffTitleID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3,</w:t>
            </w:r>
          </w:p>
          <w:p w14:paraId="7297807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StaffGivenName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ยสินทร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3928ADD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StaffSurname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ทองสิงห์อยู่"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68A23C7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StaffGenderID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2F68AE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"1990-09-15",</w:t>
            </w:r>
          </w:p>
          <w:p w14:paraId="373AB7E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StaffMarriedStatusID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62AEBEE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10154,</w:t>
            </w:r>
          </w:p>
          <w:p w14:paraId="64DFCDB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StaffPositionTypeID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3,</w:t>
            </w:r>
          </w:p>
          <w:p w14:paraId="78E4894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StaffPositionID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6,</w:t>
            </w:r>
          </w:p>
          <w:p w14:paraId="727241E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StaffResponsible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4580DA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StaffStartDate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"2018-01-01",</w:t>
            </w:r>
          </w:p>
          <w:p w14:paraId="61113A9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StaffEndDate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D020BD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CardStartDate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28D5EE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CardExpireDate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47D5F2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ปฏิบัติงานอยู่"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58B8930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StaffAddress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"235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ม.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4",</w:t>
            </w:r>
          </w:p>
          <w:p w14:paraId="3BEDF41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StaffMoo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"4",</w:t>
            </w:r>
          </w:p>
          <w:p w14:paraId="32BA0C8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StaffVillageName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67F0EF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StaffFloor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36D68C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StaffStreet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75A693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StaffSubLane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28386F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StaffLane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ADED5E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StaffTumbolID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421301,</w:t>
            </w:r>
          </w:p>
          <w:p w14:paraId="11C1D78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StaffAmphurID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4213,</w:t>
            </w:r>
          </w:p>
          <w:p w14:paraId="5475A47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StaffProvinceID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42,</w:t>
            </w:r>
          </w:p>
          <w:p w14:paraId="4032537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StaffZipCode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5B838C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StaffEmail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"nongmeena260361@gmail.com",</w:t>
            </w:r>
          </w:p>
          <w:p w14:paraId="6767B1A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StaffTelephone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017B28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StaffMobilePhone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"0654809112",</w:t>
            </w:r>
          </w:p>
          <w:p w14:paraId="7827E05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StaffFax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CD675D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StaffIDLine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A74C70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StaffEducationID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5,</w:t>
            </w:r>
          </w:p>
          <w:p w14:paraId="2D050BC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StaffMajorID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45,</w:t>
            </w:r>
          </w:p>
          <w:p w14:paraId="35A2754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StaffGraduatedYear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วิทยาลัยเกษตรกรและเทคโนโลยีอุดรธานี"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347A6C1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StaffImage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"http://bblp-aidm.dld.go.th/api/static/uploads/images/staff/staff-2099-1698137914377.jpg",</w:t>
            </w:r>
          </w:p>
          <w:p w14:paraId="5792019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RemoveDatetime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753665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RemoveByStaffID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5897D0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68D7D0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6D037F4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A3727B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"2022-01-26T07:00:00.000Z",</w:t>
            </w:r>
          </w:p>
          <w:p w14:paraId="70FBEF5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0C1A0EF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"2023-10-24T15:53:55.000Z",</w:t>
            </w:r>
          </w:p>
          <w:p w14:paraId="5EBBCC5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isCard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659B774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"Title": null</w:t>
            </w:r>
          </w:p>
          <w:p w14:paraId="183ADB4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24FBAE8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"Project": null,</w:t>
            </w:r>
          </w:p>
          <w:p w14:paraId="66643D0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"Semen": {</w:t>
            </w:r>
          </w:p>
          <w:p w14:paraId="2E86EFC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AnimalBreedAll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09AA10F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583,</w:t>
            </w:r>
          </w:p>
          <w:p w14:paraId="5C58D15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"RABLP312/62",</w:t>
            </w:r>
          </w:p>
          <w:p w14:paraId="566467C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"RABLP312/62",</w:t>
            </w:r>
          </w:p>
          <w:p w14:paraId="64EEF1D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BreederID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9216,</w:t>
            </w:r>
          </w:p>
          <w:p w14:paraId="3DC0EB8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2D18376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"AnimalBreedID1": 248,</w:t>
            </w:r>
          </w:p>
          <w:p w14:paraId="1512BF2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"AnimalBreedPercent1": 100,</w:t>
            </w:r>
          </w:p>
          <w:p w14:paraId="0B3B958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"AnimalBreedID2": null,</w:t>
            </w:r>
          </w:p>
          <w:p w14:paraId="07E53B6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"AnimalBreedPercent2": null,</w:t>
            </w:r>
          </w:p>
          <w:p w14:paraId="0023ED6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"AnimalBreedID3": null,</w:t>
            </w:r>
          </w:p>
          <w:p w14:paraId="7D584BB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"AnimalBreedPercent3": null,</w:t>
            </w:r>
          </w:p>
          <w:p w14:paraId="3F5E3CA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"AnimalBreedID4": null,</w:t>
            </w:r>
          </w:p>
          <w:p w14:paraId="1D4A5E6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"AnimalBreedPercent4": null,</w:t>
            </w:r>
          </w:p>
          <w:p w14:paraId="4913D5E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"AnimalBreedID5": null,</w:t>
            </w:r>
          </w:p>
          <w:p w14:paraId="1900F16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"AnimalBreedPercent5": null,</w:t>
            </w:r>
          </w:p>
          <w:p w14:paraId="5438EB8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26AFA8D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CountryID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209,</w:t>
            </w:r>
          </w:p>
          <w:p w14:paraId="3BEC953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E266F9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9041,</w:t>
            </w:r>
          </w:p>
          <w:p w14:paraId="2395098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SemenSexing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79AF63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ProduceDate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EE4F0C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SemenType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FF5D6B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"Capacity": null,</w:t>
            </w:r>
          </w:p>
          <w:p w14:paraId="053BDF6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ProduceQuantity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4F6954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AfterThawingPercent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2CAF38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EEE721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C9BBE9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DEB5F5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9B5D7E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MotherAnimalNumber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027F14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MotherAnimalName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76064D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MotherAnimalBreed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8099ED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GrandfatherAnimalNumber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41E846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GrandfatherAnimalName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1CB34E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GrandfatherAnimalBreed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BB9133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GrandmotherAnimalNumber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623705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GrandmotherAnimalName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8996C0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GrandmotherAnimalBreed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0D2521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GrandpaAnimalNumber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FA4E8E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GrandpaAnimalName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487622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GrandpaAnimalBreed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8CE08A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GrandmaAnimalNumber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32FB4C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GrandmaAnimalName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8363D2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GrandmaAnimalBreed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3D4263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7CCA857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006EE14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8C5195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"2023-03-17T00:00:00.000Z",</w:t>
            </w:r>
          </w:p>
          <w:p w14:paraId="7C6AE3F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BB7941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</w:t>
            </w:r>
          </w:p>
          <w:p w14:paraId="3CB8A2F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12501C6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GoatEstralActivity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65E198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BreederAnimal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306D4F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"GunDepth1": null,</w:t>
            </w:r>
          </w:p>
          <w:p w14:paraId="38240D8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"GunDepth2": null,</w:t>
            </w:r>
          </w:p>
          <w:p w14:paraId="5A279DB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"GunDepth3": null,</w:t>
            </w:r>
          </w:p>
          <w:p w14:paraId="3CD9F2E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"GunDepth4": null,</w:t>
            </w:r>
          </w:p>
          <w:p w14:paraId="10498DE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"GunDepth5": null,</w:t>
            </w:r>
          </w:p>
          <w:p w14:paraId="70D65B1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"BCS": {</w:t>
            </w:r>
          </w:p>
          <w:p w14:paraId="6A708E3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"BCSID": 4,</w:t>
            </w:r>
          </w:p>
          <w:p w14:paraId="7B0BC0B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BCSNumber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"4",</w:t>
            </w:r>
          </w:p>
          <w:p w14:paraId="0CEE3C2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BCSName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อ้วน"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2A8652B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7E1F6F2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16F7E1A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E982C8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"2022-07-05T09:48:29.000Z",</w:t>
            </w:r>
          </w:p>
          <w:p w14:paraId="6EF098E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F276ED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</w:t>
            </w:r>
          </w:p>
          <w:p w14:paraId="46D36D7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381A6B4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GiveBirth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891895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PregnancyCheckups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[</w:t>
            </w:r>
          </w:p>
          <w:p w14:paraId="324E713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{</w:t>
            </w:r>
          </w:p>
          <w:p w14:paraId="065A6E6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ThaiCheckupDate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"08/11/2567",</w:t>
            </w:r>
          </w:p>
          <w:p w14:paraId="564A1EF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PregnancyCheckupID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138221,</w:t>
            </w:r>
          </w:p>
          <w:p w14:paraId="7492B06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235716,</w:t>
            </w:r>
          </w:p>
          <w:p w14:paraId="3A85AAD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"AIID": 204833,</w:t>
            </w:r>
          </w:p>
          <w:p w14:paraId="34F7007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TransferEmbryoID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2DAE98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NormalBreedingID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33E586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TimeNo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29D3532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CheckupDate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"2024-11-08",</w:t>
            </w:r>
          </w:p>
          <w:p w14:paraId="2B28B0F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PregnancyCheckMethodID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5319D25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20A8237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"BCSID": 3,</w:t>
            </w:r>
          </w:p>
          <w:p w14:paraId="6D64378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2099,</w:t>
            </w:r>
          </w:p>
          <w:p w14:paraId="38B25C6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"Remark": null,</w:t>
            </w:r>
          </w:p>
          <w:p w14:paraId="2D90B88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2403372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2A68C56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RemoveDateTime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069537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RemoveByStaffID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3B3B04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722,</w:t>
            </w:r>
          </w:p>
          <w:p w14:paraId="0F7F836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"2024-11-21T15:06:07.147Z",</w:t>
            </w:r>
          </w:p>
          <w:p w14:paraId="29E0721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28693C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FDF4F6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{</w:t>
            </w:r>
          </w:p>
          <w:p w14:paraId="54F6A2D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14D1422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PregnancyCheckStatusCode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"PG",</w:t>
            </w:r>
          </w:p>
          <w:p w14:paraId="3AE3D9A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PregnancyCheckStatusName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ท้อง"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52212BA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5D93FBD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1131F32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4448E20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"2022-07-05T09:48:29.000Z",</w:t>
            </w:r>
          </w:p>
          <w:p w14:paraId="3B14D4E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937928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</w:t>
            </w:r>
          </w:p>
          <w:p w14:paraId="53FC45B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}</w:t>
            </w:r>
          </w:p>
          <w:p w14:paraId="100C4C9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}</w:t>
            </w:r>
          </w:p>
          <w:p w14:paraId="42E1EF2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]</w:t>
            </w:r>
          </w:p>
          <w:p w14:paraId="70A17A6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},</w:t>
            </w:r>
          </w:p>
          <w:p w14:paraId="7DE167D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{</w:t>
            </w:r>
          </w:p>
          <w:p w14:paraId="4B5A1D7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235717,</w:t>
            </w:r>
          </w:p>
          <w:p w14:paraId="5B284CA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"AIID": 204835,</w:t>
            </w:r>
          </w:p>
          <w:p w14:paraId="3411328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"PAR": 1,</w:t>
            </w:r>
          </w:p>
          <w:p w14:paraId="12CD388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TimeNo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65FF06D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ThaiAIDate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"11/12/2566",</w:t>
            </w:r>
          </w:p>
          <w:p w14:paraId="03B7020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BCSName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ปานกลาง"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1ED4E9A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"RABLP312/62",</w:t>
            </w:r>
          </w:p>
          <w:p w14:paraId="6913BCB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"Dose": 1,</w:t>
            </w:r>
          </w:p>
          <w:p w14:paraId="353AF87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AIStatusName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รอผล"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325BCEF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PregnancyCheckup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71FC7B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ThaiGiveBirthDate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93DF6E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"D5120003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</w:t>
            </w:r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สิทธิพล  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วรรณ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กุล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0936991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ThaiEstimateBirthDate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"16/09/2567",</w:t>
            </w:r>
          </w:p>
          <w:p w14:paraId="0E9C140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AIDate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"2023-12-11",</w:t>
            </w:r>
          </w:p>
          <w:p w14:paraId="14B7F52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200,</w:t>
            </w:r>
          </w:p>
          <w:p w14:paraId="7044B90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177A1B0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583,</w:t>
            </w:r>
          </w:p>
          <w:p w14:paraId="426CAAB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EstimateBirthDate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"2024-09-16",</w:t>
            </w:r>
          </w:p>
          <w:p w14:paraId="5DDD5AD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AIStatus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0FF38ED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DBC0E6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GoatAIMethodID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"AI",</w:t>
            </w:r>
          </w:p>
          <w:p w14:paraId="02802FC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GoatEstralActivityID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AB6846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BreederAnimalID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702D88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InseminationTime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6338E9A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"AIDate1": null,</w:t>
            </w:r>
          </w:p>
          <w:p w14:paraId="1969897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"AITime1": null,</w:t>
            </w:r>
          </w:p>
          <w:p w14:paraId="00CBAD3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"SemenLot1": null,</w:t>
            </w:r>
          </w:p>
          <w:p w14:paraId="20C1E58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"MucilageQuantity1": null,</w:t>
            </w:r>
          </w:p>
          <w:p w14:paraId="498F939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"MucilageQuality1": null,</w:t>
            </w:r>
          </w:p>
          <w:p w14:paraId="241DA62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"GunDepthID1": null,</w:t>
            </w:r>
          </w:p>
          <w:p w14:paraId="207C722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"SemenEnter1": null,</w:t>
            </w:r>
          </w:p>
          <w:p w14:paraId="6132F96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"AIDate2": null,</w:t>
            </w:r>
          </w:p>
          <w:p w14:paraId="7B97FFE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"AITime2": null,</w:t>
            </w:r>
          </w:p>
          <w:p w14:paraId="1141F07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"SemenLot2": null,</w:t>
            </w:r>
          </w:p>
          <w:p w14:paraId="29B2656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"MucilageQuantity2": null,</w:t>
            </w:r>
          </w:p>
          <w:p w14:paraId="3BE8593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"MucilageQuality2": null,</w:t>
            </w:r>
          </w:p>
          <w:p w14:paraId="5BB43D9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"GunDepthID2": null,</w:t>
            </w:r>
          </w:p>
          <w:p w14:paraId="2CAADDA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"SemenEnter2": null,</w:t>
            </w:r>
          </w:p>
          <w:p w14:paraId="32066B2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"AIDate3": null,</w:t>
            </w:r>
          </w:p>
          <w:p w14:paraId="3B49409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"AITime3": null,</w:t>
            </w:r>
          </w:p>
          <w:p w14:paraId="0440762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"SemenLot3": null,</w:t>
            </w:r>
          </w:p>
          <w:p w14:paraId="38020CC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"MucilageQuantity3": null,</w:t>
            </w:r>
          </w:p>
          <w:p w14:paraId="41B0771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"MucilageQuality3": null,</w:t>
            </w:r>
          </w:p>
          <w:p w14:paraId="29D4CC6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"GunDepthID3": null,</w:t>
            </w:r>
          </w:p>
          <w:p w14:paraId="63B23D3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"SemenEnter3": null,</w:t>
            </w:r>
          </w:p>
          <w:p w14:paraId="47E46BB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"AIDate4": null,</w:t>
            </w:r>
          </w:p>
          <w:p w14:paraId="2104E61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"AITime4": null,</w:t>
            </w:r>
          </w:p>
          <w:p w14:paraId="53FB799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"SemenLot4": null,</w:t>
            </w:r>
          </w:p>
          <w:p w14:paraId="7175488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"MucilageQuantity4": null,</w:t>
            </w:r>
          </w:p>
          <w:p w14:paraId="3B6C9B1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"MucilageQuality4": null,</w:t>
            </w:r>
          </w:p>
          <w:p w14:paraId="5085B93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"GunDepthID4": null,</w:t>
            </w:r>
          </w:p>
          <w:p w14:paraId="351F24E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"SemenEnter4": null,</w:t>
            </w:r>
          </w:p>
          <w:p w14:paraId="06D6CAE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"AIDate5": null,</w:t>
            </w:r>
          </w:p>
          <w:p w14:paraId="7932700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"AITime5": null,</w:t>
            </w:r>
          </w:p>
          <w:p w14:paraId="1F00CFA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"SemenLot5": null,</w:t>
            </w:r>
          </w:p>
          <w:p w14:paraId="7D2A1C8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"MucilageQuantity5": null,</w:t>
            </w:r>
          </w:p>
          <w:p w14:paraId="5395DE2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"MucilageQuality5": null,</w:t>
            </w:r>
          </w:p>
          <w:p w14:paraId="3778805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"GunDepthID5": null,</w:t>
            </w:r>
          </w:p>
          <w:p w14:paraId="24DF90D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"SemenEnter5": null,</w:t>
            </w:r>
          </w:p>
          <w:p w14:paraId="2FC3A99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"BCSID": 3,</w:t>
            </w:r>
          </w:p>
          <w:p w14:paraId="004F10B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744192D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12AB828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195,</w:t>
            </w:r>
          </w:p>
          <w:p w14:paraId="58BB21E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"2024-09-26T13:57:24.000Z",</w:t>
            </w:r>
          </w:p>
          <w:p w14:paraId="1E11535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9B827E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8E05C5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"Animal": {</w:t>
            </w:r>
          </w:p>
          <w:p w14:paraId="6243DDC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"AnimalImagePath1": null,</w:t>
            </w:r>
          </w:p>
          <w:p w14:paraId="60A1245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AnimalSecretStatus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[</w:t>
            </w:r>
          </w:p>
          <w:p w14:paraId="20FCFFA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1,</w:t>
            </w:r>
          </w:p>
          <w:p w14:paraId="24E81A1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2,</w:t>
            </w:r>
          </w:p>
          <w:p w14:paraId="773D79D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3,</w:t>
            </w:r>
          </w:p>
          <w:p w14:paraId="0C78CBC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4,</w:t>
            </w:r>
          </w:p>
          <w:p w14:paraId="112E8FD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5,</w:t>
            </w:r>
          </w:p>
          <w:p w14:paraId="425149A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6,</w:t>
            </w:r>
          </w:p>
          <w:p w14:paraId="438372F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7</w:t>
            </w:r>
          </w:p>
          <w:p w14:paraId="24DF669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],</w:t>
            </w:r>
          </w:p>
          <w:p w14:paraId="2970AE4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AnimalAge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"4-7",</w:t>
            </w:r>
          </w:p>
          <w:p w14:paraId="62DA2BA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AnimalBreedAll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66C8EA3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ThaiAnimalBirthDate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"20/05/2563",</w:t>
            </w:r>
          </w:p>
          <w:p w14:paraId="44CF718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GiveBirthSelfID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542ADB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235717,</w:t>
            </w:r>
          </w:p>
          <w:p w14:paraId="4A10353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AnimalIdentificationID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"244109011000013",</w:t>
            </w:r>
          </w:p>
          <w:p w14:paraId="6AD6DEC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AnimalNationalID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02DDAB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AnimalEarID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"244109011000013",</w:t>
            </w:r>
          </w:p>
          <w:p w14:paraId="0A2CE84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AnimalMicrochip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7D7323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AnimalSexID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15AF87E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แดง"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09FDB43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FarmID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191622,</w:t>
            </w:r>
          </w:p>
          <w:p w14:paraId="64F748C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AnimalFirstBreed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7DB0710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AnimalFatherID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4ED1F3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AnimalMotherID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7D35C9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AnimalPar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1294F8E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"2020-05-20",</w:t>
            </w:r>
          </w:p>
          <w:p w14:paraId="781EB30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"AnimalBreedID1": 66,</w:t>
            </w:r>
          </w:p>
          <w:p w14:paraId="4CC6007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"AnimalBreedPercent1": 50,</w:t>
            </w:r>
          </w:p>
          <w:p w14:paraId="630C734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"AnimalBreedID2": 369,</w:t>
            </w:r>
          </w:p>
          <w:p w14:paraId="6FAF3E6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"AnimalBreedPercent2": 50,</w:t>
            </w:r>
          </w:p>
          <w:p w14:paraId="30FA374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"AnimalBreedID3": null,</w:t>
            </w:r>
          </w:p>
          <w:p w14:paraId="0A26B53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"AnimalBreedPercent3": null,</w:t>
            </w:r>
          </w:p>
          <w:p w14:paraId="0A0301C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"AnimalBreedID4": null,</w:t>
            </w:r>
          </w:p>
          <w:p w14:paraId="30691B3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"AnimalBreedPercent4": null,</w:t>
            </w:r>
          </w:p>
          <w:p w14:paraId="4B4615F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"AnimalBreedID5": null,</w:t>
            </w:r>
          </w:p>
          <w:p w14:paraId="5AC4E69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"AnimalBreedPercent5": null,</w:t>
            </w:r>
          </w:p>
          <w:p w14:paraId="4ECFFEF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AnimalImagePath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C75DD3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AnimalBornWeight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0B5693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AnimalBornType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A93419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AnimalBornTypeID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E4753F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AnimalSource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16DAB3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SourceFarmID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74E072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SourceText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775BA3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10139,</w:t>
            </w:r>
          </w:p>
          <w:p w14:paraId="0A758F4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OrganizationZoneID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4,</w:t>
            </w:r>
          </w:p>
          <w:p w14:paraId="5B071CB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"[1]",</w:t>
            </w:r>
          </w:p>
          <w:p w14:paraId="3AE67F7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5,</w:t>
            </w:r>
          </w:p>
          <w:p w14:paraId="37B4B4E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AnimalAlive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2A8DA08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1653DF8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2AB3871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4451CAD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195,</w:t>
            </w:r>
          </w:p>
          <w:p w14:paraId="10DFFD1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"2024-09-26T13:55:59.000Z",</w:t>
            </w:r>
          </w:p>
          <w:p w14:paraId="7BFC2FE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4C733C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"2024-09-26T13:57:24.000Z",</w:t>
            </w:r>
          </w:p>
          <w:p w14:paraId="391AE27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ProductionStatusID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4,</w:t>
            </w:r>
          </w:p>
          <w:p w14:paraId="576EC26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AnimalDateJoin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"2020-05-20T13:55:00.000Z",</w:t>
            </w:r>
          </w:p>
          <w:p w14:paraId="4F24B4B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"Notifications": null,</w:t>
            </w:r>
          </w:p>
          <w:p w14:paraId="4E35E5B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AnimalEarIDAndName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244109011000013,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แดง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04BB56E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Fullname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244109011000013,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แดง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</w:p>
          <w:p w14:paraId="2201D48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3B440FF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"Staff": {</w:t>
            </w:r>
          </w:p>
          <w:p w14:paraId="3D267D4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CardStatus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เจ้าหน้าที่ใหม่รอยื่นเรื่อง"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08A01BB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StaffFullName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"D5120003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สิทธิพล 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วรรณ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กุล"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015484B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200,</w:t>
            </w:r>
          </w:p>
          <w:p w14:paraId="22751C2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"D5120003",</w:t>
            </w:r>
          </w:p>
          <w:p w14:paraId="01C5E7A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StaffIdentificationNumber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"3411500029042",</w:t>
            </w:r>
          </w:p>
          <w:p w14:paraId="20559F3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StaffTitleID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3,</w:t>
            </w:r>
          </w:p>
          <w:p w14:paraId="0FC9EE7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StaffGivenName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สิทธิพล"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50CF210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StaffSurname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วรรณ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กุล"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3532725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StaffGenderID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6B59CB6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EDCE6B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StaffMarriedStatusID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B8AD7A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10139,</w:t>
            </w:r>
          </w:p>
          <w:p w14:paraId="088053A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StaffPositionTypeID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3E14E3D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StaffPositionID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5,</w:t>
            </w:r>
          </w:p>
          <w:p w14:paraId="42746F5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StaffResponsible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7E1239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StaffStartDate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"1995-05-01",</w:t>
            </w:r>
          </w:p>
          <w:p w14:paraId="631F4BC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StaffEndDate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2AA9E5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CardStartDate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688ED9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CardExpireDate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E0F4AA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ปฏิบัติงานอยู่"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5BAF436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StaffAddress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DBAA24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StaffMoo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BF1984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StaffVillageName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E6AAA2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StaffFloor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D0DE73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StaffStreet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96C156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StaffSubLane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27DE3E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StaffLane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29C62A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StaffTumbolID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4810C1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StaffAmphurID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5B89D8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StaffProvinceID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680041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StaffZipCode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82A654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StaffEmail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"sittipolwan@gmail.com",</w:t>
            </w:r>
          </w:p>
          <w:p w14:paraId="1D7B92E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StaffTelephone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8C09B4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StaffMobilePhone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"0862181721",</w:t>
            </w:r>
          </w:p>
          <w:p w14:paraId="00113B4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StaffFax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01BAF6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StaffIDLine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1255E2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StaffEducationID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19B0F0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StaffMajorID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49C9D9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StaffGraduatedYear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755A09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StaffImage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AFE88D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RemoveDatetime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1D3DF2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RemoveByStaffID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82455C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64FB63C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1B2F816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08849B3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"2022-09-26T02:41:58.000Z",</w:t>
            </w:r>
          </w:p>
          <w:p w14:paraId="624399C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566F000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"2023-09-12T13:47:50.000Z",</w:t>
            </w:r>
          </w:p>
          <w:p w14:paraId="7B60976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isCard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39D579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"Title": null</w:t>
            </w:r>
          </w:p>
          <w:p w14:paraId="0635D11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59A215C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"Project": {</w:t>
            </w:r>
          </w:p>
          <w:p w14:paraId="3A2B1BC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22D5BE5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"01",</w:t>
            </w:r>
          </w:p>
          <w:p w14:paraId="7CF4050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โครงการขยายสัตว์พันธุ์ดีด้วยเทคโนโลยีชีวภาพ"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38715C7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ProjectNameEN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FF6392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"StartDate": "2022-09-03",</w:t>
            </w:r>
          </w:p>
          <w:p w14:paraId="53FB257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EndDate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"2022-09-17",</w:t>
            </w:r>
          </w:p>
          <w:p w14:paraId="64D85A8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8147,</w:t>
            </w:r>
          </w:p>
          <w:p w14:paraId="5B16F91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"[1,2,3,4,17,18,41,42,43,44,45,46]",</w:t>
            </w:r>
          </w:p>
          <w:p w14:paraId="1B5FAD3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IsExtend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4085157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ProjectLevel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"ALL",</w:t>
            </w:r>
          </w:p>
          <w:p w14:paraId="4C951AB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0F2EF04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16C532D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263CCB9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"2022-07-04T03:13:22.000Z",</w:t>
            </w:r>
          </w:p>
          <w:p w14:paraId="055AECA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9999,</w:t>
            </w:r>
          </w:p>
          <w:p w14:paraId="0C36384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"2023-06-06T00:00:00.000Z"</w:t>
            </w:r>
          </w:p>
          <w:p w14:paraId="171A0C0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5D4C5BA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"Semen": {</w:t>
            </w:r>
          </w:p>
          <w:p w14:paraId="55642FB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AnimalBreedAll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7F866AF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583,</w:t>
            </w:r>
          </w:p>
          <w:p w14:paraId="62C2ABD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"RABLP312/62",</w:t>
            </w:r>
          </w:p>
          <w:p w14:paraId="6147722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"RABLP312/62",</w:t>
            </w:r>
          </w:p>
          <w:p w14:paraId="0CF2551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BreederID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9216,</w:t>
            </w:r>
          </w:p>
          <w:p w14:paraId="47B681C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F9CD0B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"AnimalBreedID1": 248,</w:t>
            </w:r>
          </w:p>
          <w:p w14:paraId="7E008D4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"AnimalBreedPercent1": 100,</w:t>
            </w:r>
          </w:p>
          <w:p w14:paraId="76395DA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"AnimalBreedID2": null,</w:t>
            </w:r>
          </w:p>
          <w:p w14:paraId="11CA764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"AnimalBreedPercent2": null,</w:t>
            </w:r>
          </w:p>
          <w:p w14:paraId="1F278A6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"AnimalBreedID3": null,</w:t>
            </w:r>
          </w:p>
          <w:p w14:paraId="4AF6909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"AnimalBreedPercent3": null,</w:t>
            </w:r>
          </w:p>
          <w:p w14:paraId="70163A5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"AnimalBreedID4": null,</w:t>
            </w:r>
          </w:p>
          <w:p w14:paraId="1FC8DFA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"AnimalBreedPercent4": null,</w:t>
            </w:r>
          </w:p>
          <w:p w14:paraId="78386DB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"AnimalBreedID5": null,</w:t>
            </w:r>
          </w:p>
          <w:p w14:paraId="27D60F3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"AnimalBreedPercent5": null,</w:t>
            </w:r>
          </w:p>
          <w:p w14:paraId="5A11EBD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7C90BE6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CountryID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209,</w:t>
            </w:r>
          </w:p>
          <w:p w14:paraId="57E4D9C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183338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9041,</w:t>
            </w:r>
          </w:p>
          <w:p w14:paraId="215BCD0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SemenSexing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9D483D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ProduceDate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8D2CAB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SemenType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9B7135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"Capacity": null,</w:t>
            </w:r>
          </w:p>
          <w:p w14:paraId="5F6EA48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ProduceQuantity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2ABF09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AfterThawingPercent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93AC21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E353E1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B9B6EE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4FAE53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8376F0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MotherAnimalNumber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1AA49E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MotherAnimalName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CE2539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MotherAnimalBreed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1ADFA4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GrandfatherAnimalNumber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A66A27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GrandfatherAnimalName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E73D66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GrandfatherAnimalBreed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CF4C3B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GrandmotherAnimalNumber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506552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GrandmotherAnimalName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EFE4A4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GrandmotherAnimalBreed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C74891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GrandpaAnimalNumber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DBB340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GrandpaAnimalName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1C6FA9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GrandpaAnimalBreed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988E9E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GrandmaAnimalNumber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481CB0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GrandmaAnimalName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255FD3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GrandmaAnimalBreed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7E1147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50DB8E2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11EA168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5C6E61F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"2023-03-17T00:00:00.000Z",</w:t>
            </w:r>
          </w:p>
          <w:p w14:paraId="11B18B1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332A27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</w:t>
            </w:r>
          </w:p>
          <w:p w14:paraId="288F7B4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2379610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GoatEstralActivity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28B5A2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BreederAnimal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70D53A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"GunDepth1": null,</w:t>
            </w:r>
          </w:p>
          <w:p w14:paraId="154EA88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"GunDepth2": null,</w:t>
            </w:r>
          </w:p>
          <w:p w14:paraId="05A312E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"GunDepth3": null,</w:t>
            </w:r>
          </w:p>
          <w:p w14:paraId="5C1866E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"GunDepth4": null,</w:t>
            </w:r>
          </w:p>
          <w:p w14:paraId="2F2FAC7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"GunDepth5": null,</w:t>
            </w:r>
          </w:p>
          <w:p w14:paraId="52F82C3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"BCS": {</w:t>
            </w:r>
          </w:p>
          <w:p w14:paraId="15C4414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"BCSID": 3,</w:t>
            </w:r>
          </w:p>
          <w:p w14:paraId="2508DC5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BCSNumber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"3",</w:t>
            </w:r>
          </w:p>
          <w:p w14:paraId="5FFAD5F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BCSName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ปานกลาง"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34F054E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02F6F84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579F1F5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0E8165B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"2022-07-05T09:48:29.000Z",</w:t>
            </w:r>
          </w:p>
          <w:p w14:paraId="152898B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1777FE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</w:t>
            </w:r>
          </w:p>
          <w:p w14:paraId="70723EB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69DDF4F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GiveBirth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30B577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PregnancyCheckups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[]</w:t>
            </w:r>
          </w:p>
          <w:p w14:paraId="6527186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},</w:t>
            </w:r>
          </w:p>
          <w:p w14:paraId="27DF9BF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{</w:t>
            </w:r>
          </w:p>
          <w:p w14:paraId="486ED88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235710,</w:t>
            </w:r>
          </w:p>
          <w:p w14:paraId="5F747FD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"AIID": 204842,</w:t>
            </w:r>
          </w:p>
          <w:p w14:paraId="13583C3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"PAR": 1,</w:t>
            </w:r>
          </w:p>
          <w:p w14:paraId="3B09A6F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TimeNo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7C5683E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ThaiAIDate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"04/09/2567",</w:t>
            </w:r>
          </w:p>
          <w:p w14:paraId="1E0E332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BCSName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1CCD53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"RABLP126/53",</w:t>
            </w:r>
          </w:p>
          <w:p w14:paraId="4A1BFFA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"Dose": 1,</w:t>
            </w:r>
          </w:p>
          <w:p w14:paraId="2F2BD31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AIStatusName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รอผล"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3F4D9A8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PregnancyCheckup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F2F0FD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ThaiGiveBirthDate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B7F147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"C6610005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</w:t>
            </w:r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ศุภฤกษ์  พรรณวงษ์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05416BB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ThaiEstimateBirthDate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"11/06/2568",</w:t>
            </w:r>
          </w:p>
          <w:p w14:paraId="39CDBB1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AIDate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"2024-09-04",</w:t>
            </w:r>
          </w:p>
          <w:p w14:paraId="248E83D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5406,</w:t>
            </w:r>
          </w:p>
          <w:p w14:paraId="0A64DB4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A3DC6A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888,</w:t>
            </w:r>
          </w:p>
          <w:p w14:paraId="0EFBD36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EstimateBirthDate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"2025-06-11",</w:t>
            </w:r>
          </w:p>
          <w:p w14:paraId="6DEA209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AIStatus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49F0F23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B89B63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GoatAIMethodID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"AI",</w:t>
            </w:r>
          </w:p>
          <w:p w14:paraId="2D216F8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GoatEstralActivityID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6C10D7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BreederAnimalID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72EBCF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InseminationTime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071419B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"AIDate1": null,</w:t>
            </w:r>
          </w:p>
          <w:p w14:paraId="292A332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"AITime1": null,</w:t>
            </w:r>
          </w:p>
          <w:p w14:paraId="52F849A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"SemenLot1": null,</w:t>
            </w:r>
          </w:p>
          <w:p w14:paraId="1A2FB07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"MucilageQuantity1": null,</w:t>
            </w:r>
          </w:p>
          <w:p w14:paraId="3291A2A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"MucilageQuality1": null,</w:t>
            </w:r>
          </w:p>
          <w:p w14:paraId="181A410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"GunDepthID1": null,</w:t>
            </w:r>
          </w:p>
          <w:p w14:paraId="423C96C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"SemenEnter1": null,</w:t>
            </w:r>
          </w:p>
          <w:p w14:paraId="297070B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"AIDate2": null,</w:t>
            </w:r>
          </w:p>
          <w:p w14:paraId="599FCC1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"AITime2": null,</w:t>
            </w:r>
          </w:p>
          <w:p w14:paraId="6265FC2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"SemenLot2": null,</w:t>
            </w:r>
          </w:p>
          <w:p w14:paraId="7D88386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"MucilageQuantity2": null,</w:t>
            </w:r>
          </w:p>
          <w:p w14:paraId="6DE9343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"MucilageQuality2": null,</w:t>
            </w:r>
          </w:p>
          <w:p w14:paraId="2684150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"GunDepthID2": null,</w:t>
            </w:r>
          </w:p>
          <w:p w14:paraId="3428075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"SemenEnter2": null,</w:t>
            </w:r>
          </w:p>
          <w:p w14:paraId="7EAF2F6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"AIDate3": null,</w:t>
            </w:r>
          </w:p>
          <w:p w14:paraId="21B9B01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"AITime3": null,</w:t>
            </w:r>
          </w:p>
          <w:p w14:paraId="6BA48AE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"SemenLot3": null,</w:t>
            </w:r>
          </w:p>
          <w:p w14:paraId="22720DD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"MucilageQuantity3": null,</w:t>
            </w:r>
          </w:p>
          <w:p w14:paraId="0C8910D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"MucilageQuality3": null,</w:t>
            </w:r>
          </w:p>
          <w:p w14:paraId="015738D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"GunDepthID3": null,</w:t>
            </w:r>
          </w:p>
          <w:p w14:paraId="0A2C167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"SemenEnter3": null,</w:t>
            </w:r>
          </w:p>
          <w:p w14:paraId="58670AA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"AIDate4": null,</w:t>
            </w:r>
          </w:p>
          <w:p w14:paraId="0410A73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"AITime4": null,</w:t>
            </w:r>
          </w:p>
          <w:p w14:paraId="0DEA97A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"SemenLot4": null,</w:t>
            </w:r>
          </w:p>
          <w:p w14:paraId="7BC7E85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"MucilageQuantity4": null,</w:t>
            </w:r>
          </w:p>
          <w:p w14:paraId="3F29E85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"MucilageQuality4": null,</w:t>
            </w:r>
          </w:p>
          <w:p w14:paraId="45C3200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"GunDepthID4": null,</w:t>
            </w:r>
          </w:p>
          <w:p w14:paraId="69B199B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"SemenEnter4": null,</w:t>
            </w:r>
          </w:p>
          <w:p w14:paraId="5D63F40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"AIDate5": null,</w:t>
            </w:r>
          </w:p>
          <w:p w14:paraId="5E94860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"AITime5": null,</w:t>
            </w:r>
          </w:p>
          <w:p w14:paraId="02E5C4A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"SemenLot5": null,</w:t>
            </w:r>
          </w:p>
          <w:p w14:paraId="43B72BC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"MucilageQuantity5": null,</w:t>
            </w:r>
          </w:p>
          <w:p w14:paraId="6516CEE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"MucilageQuality5": null,</w:t>
            </w:r>
          </w:p>
          <w:p w14:paraId="370C567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"GunDepthID5": null,</w:t>
            </w:r>
          </w:p>
          <w:p w14:paraId="6F5D4E2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"SemenEnter5": null,</w:t>
            </w:r>
          </w:p>
          <w:p w14:paraId="698BCF8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"BCSID": null,</w:t>
            </w:r>
          </w:p>
          <w:p w14:paraId="33A4A7F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4ECD4EC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355324A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879,</w:t>
            </w:r>
          </w:p>
          <w:p w14:paraId="51B1A24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"2024-09-26T13:59:57.000Z",</w:t>
            </w:r>
          </w:p>
          <w:p w14:paraId="26AC9EC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753BEE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2CEE3B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"Animal": {</w:t>
            </w:r>
          </w:p>
          <w:p w14:paraId="0602570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"AnimalImagePath1": null,</w:t>
            </w:r>
          </w:p>
          <w:p w14:paraId="22D214F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AnimalSecretStatus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[</w:t>
            </w:r>
          </w:p>
          <w:p w14:paraId="707C1F8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1,</w:t>
            </w:r>
          </w:p>
          <w:p w14:paraId="64D1596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2,</w:t>
            </w:r>
          </w:p>
          <w:p w14:paraId="4E60820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3,</w:t>
            </w:r>
          </w:p>
          <w:p w14:paraId="6769927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4,</w:t>
            </w:r>
          </w:p>
          <w:p w14:paraId="5825FC4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5,</w:t>
            </w:r>
          </w:p>
          <w:p w14:paraId="444D4B4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6,</w:t>
            </w:r>
          </w:p>
          <w:p w14:paraId="644E925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7</w:t>
            </w:r>
          </w:p>
          <w:p w14:paraId="355073B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],</w:t>
            </w:r>
          </w:p>
          <w:p w14:paraId="6A72F23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AnimalAge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"3-0",</w:t>
            </w:r>
          </w:p>
          <w:p w14:paraId="56C3FD0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AnimalBreedAll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37CFD55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ThaiAnimalBirthDate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"06/01/2565",</w:t>
            </w:r>
          </w:p>
          <w:p w14:paraId="3B37F02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GiveBirthSelfID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C04CC9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235710,</w:t>
            </w:r>
          </w:p>
          <w:p w14:paraId="0F291D6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AnimalIdentificationID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"243108011000195",</w:t>
            </w:r>
          </w:p>
          <w:p w14:paraId="37592DB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AnimalNationalID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33B9BA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AnimalEarID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"243108011000195",</w:t>
            </w:r>
          </w:p>
          <w:p w14:paraId="50CF04C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AnimalMicrochip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0F7E9B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AnimalSexID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31CCEE2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สาม"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1DD88F7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FarmID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136010,</w:t>
            </w:r>
          </w:p>
          <w:p w14:paraId="18042DB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AnimalFirstBreed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735A470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AnimalFatherID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964B6C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AnimalMotherID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7C5EB0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AnimalPar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5ED7595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"2022-01-06",</w:t>
            </w:r>
          </w:p>
          <w:p w14:paraId="068B55F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"AnimalBreedID1": 7,</w:t>
            </w:r>
          </w:p>
          <w:p w14:paraId="2A6DCC2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"AnimalBreedPercent1": 50,</w:t>
            </w:r>
          </w:p>
          <w:p w14:paraId="513D014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"AnimalBreedID2": 369,</w:t>
            </w:r>
          </w:p>
          <w:p w14:paraId="2C67D5B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"AnimalBreedPercent2": 50,</w:t>
            </w:r>
          </w:p>
          <w:p w14:paraId="267EB92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"AnimalBreedID3": null,</w:t>
            </w:r>
          </w:p>
          <w:p w14:paraId="6691E7A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"AnimalBreedPercent3": null,</w:t>
            </w:r>
          </w:p>
          <w:p w14:paraId="0671E83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"AnimalBreedID4": null,</w:t>
            </w:r>
          </w:p>
          <w:p w14:paraId="5AE7207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"AnimalBreedPercent4": null,</w:t>
            </w:r>
          </w:p>
          <w:p w14:paraId="6FD5207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"AnimalBreedID5": null,</w:t>
            </w:r>
          </w:p>
          <w:p w14:paraId="5E4B47A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"AnimalBreedPercent5": null,</w:t>
            </w:r>
          </w:p>
          <w:p w14:paraId="0908A40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AnimalImagePath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B88F8D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AnimalBornWeight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0BED2E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AnimalBornType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3ACD0D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AnimalBornTypeID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7D580E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AnimalSource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4C011C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SourceFarmID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777385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SourceText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3BA3AA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9966,</w:t>
            </w:r>
          </w:p>
          <w:p w14:paraId="4A68DD9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OrganizationZoneID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3,</w:t>
            </w:r>
          </w:p>
          <w:p w14:paraId="340A3AF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785877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5,</w:t>
            </w:r>
          </w:p>
          <w:p w14:paraId="28AA1F9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AnimalAlive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2189E0E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4185047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2708EBD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1C4CBA8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879,</w:t>
            </w:r>
          </w:p>
          <w:p w14:paraId="469C869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"2024-09-26T13:54:44.000Z",</w:t>
            </w:r>
          </w:p>
          <w:p w14:paraId="7DE4158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21A277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"2024-09-26T13:59:57.000Z",</w:t>
            </w:r>
          </w:p>
          <w:p w14:paraId="306806A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ProductionStatusID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4,</w:t>
            </w:r>
          </w:p>
          <w:p w14:paraId="21D2E32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AnimalDateJoin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"2024-07-18T13:54:00.000Z",</w:t>
            </w:r>
          </w:p>
          <w:p w14:paraId="3261C78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"Notifications": null,</w:t>
            </w:r>
          </w:p>
          <w:p w14:paraId="6C3171B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AnimalEarIDAndName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243108011000195,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สาม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3FE57A1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Fullname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243108011000195,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สาม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</w:p>
          <w:p w14:paraId="618985C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73DD9FF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"Staff": {</w:t>
            </w:r>
          </w:p>
          <w:p w14:paraId="184FD3C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CardStatus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เจ้าหน้าที่ใหม่รอยื่นเรื่อง"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497C408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StaffFullName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"C6610005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ศุภฤกษ์ พรรณวงษ์"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3EC5311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5406,</w:t>
            </w:r>
          </w:p>
          <w:p w14:paraId="2DF957B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"C6610005",</w:t>
            </w:r>
          </w:p>
          <w:p w14:paraId="51A5B8F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StaffIdentificationNumber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"1329900225509",</w:t>
            </w:r>
          </w:p>
          <w:p w14:paraId="5DB637F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StaffTitleID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3,</w:t>
            </w:r>
          </w:p>
          <w:p w14:paraId="328D12A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StaffGivenName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ศุภฤกษ์"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6912A04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StaffSurname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พรรณวงษ์"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0A9AF84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StaffGenderID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76331EF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"1991-03-13",</w:t>
            </w:r>
          </w:p>
          <w:p w14:paraId="2237066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StaffMarriedStatusID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3FC704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9966,</w:t>
            </w:r>
          </w:p>
          <w:p w14:paraId="766B769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StaffPositionTypeID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13B10D7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StaffPositionID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0A5E784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StaffResponsible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538304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StaffStartDate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"2018-10-03",</w:t>
            </w:r>
          </w:p>
          <w:p w14:paraId="37A0E56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StaffEndDate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28CFFC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CardStartDate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63C3B1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CardExpireDate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FB3F97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ปฏิบัติงานอยู่"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2675F35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StaffAddress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"122",</w:t>
            </w:r>
          </w:p>
          <w:p w14:paraId="16062C4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StaffMoo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"2",</w:t>
            </w:r>
          </w:p>
          <w:p w14:paraId="05DD4C1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StaffVillageName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5BC5C2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StaffFloor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628298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StaffStreet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DCEB07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StaffSubLane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D55499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StaffLane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BF5A0F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StaffTumbolID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320507,</w:t>
            </w:r>
          </w:p>
          <w:p w14:paraId="292C0B1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StaffAmphurID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3205,</w:t>
            </w:r>
          </w:p>
          <w:p w14:paraId="19B2BE3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StaffProvinceID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32,</w:t>
            </w:r>
          </w:p>
          <w:p w14:paraId="7937E85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StaffZipCode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0D86F4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StaffEmail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"SUphaloekuet72@gmail.com",</w:t>
            </w:r>
          </w:p>
          <w:p w14:paraId="3A32AAD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StaffTelephone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4D0300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StaffMobilePhone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"0973424989",</w:t>
            </w:r>
          </w:p>
          <w:p w14:paraId="01CE578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StaffFax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401971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StaffIDLine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C0EF3A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StaffEducationID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4A710E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StaffMajorID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840850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StaffGraduatedYear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E3D055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StaffImage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60378C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RemoveDatetime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E3C784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RemoveByStaffID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0DE1DE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42EA51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7C7FA88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4871796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"2023-10-11T13:28:10.000Z",</w:t>
            </w:r>
          </w:p>
          <w:p w14:paraId="444BDC0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2D45EB4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"2023-10-11T13:29:57.000Z",</w:t>
            </w:r>
          </w:p>
          <w:p w14:paraId="6E60466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isCard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7E7ACDE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"Title": null</w:t>
            </w:r>
          </w:p>
          <w:p w14:paraId="483A6FA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04DB792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"Project": null,</w:t>
            </w:r>
          </w:p>
          <w:p w14:paraId="72C361D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"Semen": {</w:t>
            </w:r>
          </w:p>
          <w:p w14:paraId="4C8DA0C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AnimalBreedAll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705D5E6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888,</w:t>
            </w:r>
          </w:p>
          <w:p w14:paraId="48FCC35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"RABLP126/53",</w:t>
            </w:r>
          </w:p>
          <w:p w14:paraId="23DF5DA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"RABLP126/53",</w:t>
            </w:r>
          </w:p>
          <w:p w14:paraId="4B181F6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BreederID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8361,</w:t>
            </w:r>
          </w:p>
          <w:p w14:paraId="777A003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1E68497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"AnimalBreedID1": 248,</w:t>
            </w:r>
          </w:p>
          <w:p w14:paraId="21D6B57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"AnimalBreedPercent1": 100,</w:t>
            </w:r>
          </w:p>
          <w:p w14:paraId="44FB82C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"AnimalBreedID2": null,</w:t>
            </w:r>
          </w:p>
          <w:p w14:paraId="7FD4ADC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"AnimalBreedPercent2": null,</w:t>
            </w:r>
          </w:p>
          <w:p w14:paraId="1D1BD94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"AnimalBreedID3": null,</w:t>
            </w:r>
          </w:p>
          <w:p w14:paraId="506B49C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"AnimalBreedPercent3": null,</w:t>
            </w:r>
          </w:p>
          <w:p w14:paraId="3EFAB1C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"AnimalBreedID4": null,</w:t>
            </w:r>
          </w:p>
          <w:p w14:paraId="328338F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"AnimalBreedPercent4": null,</w:t>
            </w:r>
          </w:p>
          <w:p w14:paraId="6F2D70D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"AnimalBreedID5": null,</w:t>
            </w:r>
          </w:p>
          <w:p w14:paraId="3D4EAD6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"AnimalBreedPercent5": null,</w:t>
            </w:r>
          </w:p>
          <w:p w14:paraId="0E5F961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040E07B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CountryID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209,</w:t>
            </w:r>
          </w:p>
          <w:p w14:paraId="294AA7A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00ED05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8147,</w:t>
            </w:r>
          </w:p>
          <w:p w14:paraId="435C750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SemenSexing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D03317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ProduceDate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E8D6F7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SemenType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2FAA5F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"Capacity": null,</w:t>
            </w:r>
          </w:p>
          <w:p w14:paraId="44BCC36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ProduceQuantity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8A015E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AfterThawingPercent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074816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095216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42EAC0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D8B6DC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9002DB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MotherAnimalNumber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6E6699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MotherAnimalName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06DDB2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MotherAnimalBreed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17E9AA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GrandfatherAnimalNumber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0FFC6D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GrandfatherAnimalName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F7B2B1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GrandfatherAnimalBreed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330480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GrandmotherAnimalNumber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E47088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GrandmotherAnimalName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61E3B4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GrandmotherAnimalBreed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0D489F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GrandpaAnimalNumber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4BD1ED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GrandpaAnimalName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655301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GrandpaAnimalBreed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D21CFB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GrandmaAnimalNumber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52AB3F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GrandmaAnimalName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247CB3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GrandmaAnimalBreed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74B38A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0BC8F8F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3804129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0F4921A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"2023-03-17T00:00:00.000Z",</w:t>
            </w:r>
          </w:p>
          <w:p w14:paraId="039D3A3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1CE55E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</w:t>
            </w:r>
          </w:p>
          <w:p w14:paraId="23C31CB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0F30A9F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GoatEstralActivity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8F51F4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BreederAnimal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EBDC99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"GunDepth1": null,</w:t>
            </w:r>
          </w:p>
          <w:p w14:paraId="61ECC90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"GunDepth2": null,</w:t>
            </w:r>
          </w:p>
          <w:p w14:paraId="53E808F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"GunDepth3": null,</w:t>
            </w:r>
          </w:p>
          <w:p w14:paraId="07AC271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"GunDepth4": null,</w:t>
            </w:r>
          </w:p>
          <w:p w14:paraId="7264B53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"GunDepth5": null,</w:t>
            </w:r>
          </w:p>
          <w:p w14:paraId="1C899FC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"BCS": null,</w:t>
            </w:r>
          </w:p>
          <w:p w14:paraId="66C28A9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GiveBirth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04C077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PregnancyCheckups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[]</w:t>
            </w:r>
          </w:p>
          <w:p w14:paraId="0FC7520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},</w:t>
            </w:r>
          </w:p>
          <w:p w14:paraId="6CA36CD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{</w:t>
            </w:r>
          </w:p>
          <w:p w14:paraId="5492CC0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235713,</w:t>
            </w:r>
          </w:p>
          <w:p w14:paraId="1EA9AEE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"AIID": 204843,</w:t>
            </w:r>
          </w:p>
          <w:p w14:paraId="6EA80B5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"PAR": 1,</w:t>
            </w:r>
          </w:p>
          <w:p w14:paraId="3FC7FB9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TimeNo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760CD5B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ThaiAIDate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"23/07/2567",</w:t>
            </w:r>
          </w:p>
          <w:p w14:paraId="656F5D8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BCSName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ปานกลาง"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7C6365D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"RABLP86/59",</w:t>
            </w:r>
          </w:p>
          <w:p w14:paraId="0C4707F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"Dose": 1,</w:t>
            </w:r>
          </w:p>
          <w:p w14:paraId="1C08F87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AIStatusName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รอผล"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1F313C2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PregnancyCheckup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EDEA51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ThaiGiveBirthDate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E6FA71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"F6720103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</w:t>
            </w:r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จิ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ราวร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รณ  บัวแดง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1C6ADBE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ThaiEstimateBirthDate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"29/04/2568",</w:t>
            </w:r>
          </w:p>
          <w:p w14:paraId="4A82003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AIDate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"2024-07-23",</w:t>
            </w:r>
          </w:p>
          <w:p w14:paraId="784ED74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5713,</w:t>
            </w:r>
          </w:p>
          <w:p w14:paraId="03A6B45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6,</w:t>
            </w:r>
          </w:p>
          <w:p w14:paraId="2D6026F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2501,</w:t>
            </w:r>
          </w:p>
          <w:p w14:paraId="5CC3E3F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EstimateBirthDate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"2025-04-29",</w:t>
            </w:r>
          </w:p>
          <w:p w14:paraId="620E505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AIStatus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5A2C842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8D78E2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GoatAIMethodID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"AI",</w:t>
            </w:r>
          </w:p>
          <w:p w14:paraId="00749BC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GoatEstralActivityID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487CFB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BreederAnimalID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9389DD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InseminationTime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4C0AFCF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"AIDate1": null,</w:t>
            </w:r>
          </w:p>
          <w:p w14:paraId="5C98053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"AITime1": null,</w:t>
            </w:r>
          </w:p>
          <w:p w14:paraId="4F0C2B1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"SemenLot1": null,</w:t>
            </w:r>
          </w:p>
          <w:p w14:paraId="20DE596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"MucilageQuantity1": null,</w:t>
            </w:r>
          </w:p>
          <w:p w14:paraId="0D19109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"MucilageQuality1": null,</w:t>
            </w:r>
          </w:p>
          <w:p w14:paraId="159E964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"GunDepthID1": null,</w:t>
            </w:r>
          </w:p>
          <w:p w14:paraId="7FF8BDD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"SemenEnter1": null,</w:t>
            </w:r>
          </w:p>
          <w:p w14:paraId="0497F85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"AIDate2": null,</w:t>
            </w:r>
          </w:p>
          <w:p w14:paraId="551DDDA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"AITime2": null,</w:t>
            </w:r>
          </w:p>
          <w:p w14:paraId="75CDC35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"SemenLot2": null,</w:t>
            </w:r>
          </w:p>
          <w:p w14:paraId="71CB886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"MucilageQuantity2": null,</w:t>
            </w:r>
          </w:p>
          <w:p w14:paraId="283C4F8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"MucilageQuality2": null,</w:t>
            </w:r>
          </w:p>
          <w:p w14:paraId="2CC4AB5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"GunDepthID2": null,</w:t>
            </w:r>
          </w:p>
          <w:p w14:paraId="0FEEF22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"SemenEnter2": null,</w:t>
            </w:r>
          </w:p>
          <w:p w14:paraId="5CCC235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"AIDate3": null,</w:t>
            </w:r>
          </w:p>
          <w:p w14:paraId="1E75DA9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"AITime3": null,</w:t>
            </w:r>
          </w:p>
          <w:p w14:paraId="2A50907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"SemenLot3": null,</w:t>
            </w:r>
          </w:p>
          <w:p w14:paraId="6FC3712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"MucilageQuantity3": null,</w:t>
            </w:r>
          </w:p>
          <w:p w14:paraId="37DA024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"MucilageQuality3": null,</w:t>
            </w:r>
          </w:p>
          <w:p w14:paraId="4195139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"GunDepthID3": null,</w:t>
            </w:r>
          </w:p>
          <w:p w14:paraId="0F1C4BA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"SemenEnter3": null,</w:t>
            </w:r>
          </w:p>
          <w:p w14:paraId="4B8E7B4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"AIDate4": null,</w:t>
            </w:r>
          </w:p>
          <w:p w14:paraId="341BAB6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"AITime4": null,</w:t>
            </w:r>
          </w:p>
          <w:p w14:paraId="248A939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"SemenLot4": null,</w:t>
            </w:r>
          </w:p>
          <w:p w14:paraId="734DACA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"MucilageQuantity4": null,</w:t>
            </w:r>
          </w:p>
          <w:p w14:paraId="05E63CF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"MucilageQuality4": null,</w:t>
            </w:r>
          </w:p>
          <w:p w14:paraId="6CBEB58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"GunDepthID4": null,</w:t>
            </w:r>
          </w:p>
          <w:p w14:paraId="6B46493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"SemenEnter4": null,</w:t>
            </w:r>
          </w:p>
          <w:p w14:paraId="0274A38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"AIDate5": null,</w:t>
            </w:r>
          </w:p>
          <w:p w14:paraId="4FB1F09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"AITime5": null,</w:t>
            </w:r>
          </w:p>
          <w:p w14:paraId="7868CC4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"SemenLot5": null,</w:t>
            </w:r>
          </w:p>
          <w:p w14:paraId="6772437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"MucilageQuantity5": null,</w:t>
            </w:r>
          </w:p>
          <w:p w14:paraId="2594285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"MucilageQuality5": null,</w:t>
            </w:r>
          </w:p>
          <w:p w14:paraId="3FDC7D3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"GunDepthID5": null,</w:t>
            </w:r>
          </w:p>
          <w:p w14:paraId="08BC077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"SemenEnter5": null,</w:t>
            </w:r>
          </w:p>
          <w:p w14:paraId="30761B7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"BCSID": 3,</w:t>
            </w:r>
          </w:p>
          <w:p w14:paraId="3E08A4E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6CAA473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5B7B165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1330,</w:t>
            </w:r>
          </w:p>
          <w:p w14:paraId="1C160B1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"2024-09-26T13:59:59.000Z",</w:t>
            </w:r>
          </w:p>
          <w:p w14:paraId="14B3226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73BAF1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7B9183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"Animal": {</w:t>
            </w:r>
          </w:p>
          <w:p w14:paraId="62E2D06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"AnimalImagePath1": null,</w:t>
            </w:r>
          </w:p>
          <w:p w14:paraId="32627BE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AnimalSecretStatus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[</w:t>
            </w:r>
          </w:p>
          <w:p w14:paraId="073911E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1,</w:t>
            </w:r>
          </w:p>
          <w:p w14:paraId="336FDC5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2,</w:t>
            </w:r>
          </w:p>
          <w:p w14:paraId="6564321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3,</w:t>
            </w:r>
          </w:p>
          <w:p w14:paraId="4FE2A9A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4,</w:t>
            </w:r>
          </w:p>
          <w:p w14:paraId="4593F4F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5,</w:t>
            </w:r>
          </w:p>
          <w:p w14:paraId="582A6F0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6,</w:t>
            </w:r>
          </w:p>
          <w:p w14:paraId="6EF1D5E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7</w:t>
            </w:r>
          </w:p>
          <w:p w14:paraId="4EA6E20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],</w:t>
            </w:r>
          </w:p>
          <w:p w14:paraId="7339A60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AnimalAge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"3-4",</w:t>
            </w:r>
          </w:p>
          <w:p w14:paraId="05A2DD3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AnimalBreedAll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540E5BA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ThaiAnimalBirthDate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"01/09/2564",</w:t>
            </w:r>
          </w:p>
          <w:p w14:paraId="45DFF8F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GiveBirthSelfID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C5F75B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235713,</w:t>
            </w:r>
          </w:p>
          <w:p w14:paraId="3533169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AnimalIdentificationID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"242706011000889",</w:t>
            </w:r>
          </w:p>
          <w:p w14:paraId="03F5778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AnimalNationalID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AF7D22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AnimalEarID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"242706011000889",</w:t>
            </w:r>
          </w:p>
          <w:p w14:paraId="104721E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AnimalMicrochip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3EB6F4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AnimalSexID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4A180B7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น้ำ"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177DDCC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FarmID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191618,</w:t>
            </w:r>
          </w:p>
          <w:p w14:paraId="528BAFB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AnimalFirstBreed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53E1994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AnimalFatherID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0C2652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AnimalMotherID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CAE742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AnimalPar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1BAA31B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"2021-09-01",</w:t>
            </w:r>
          </w:p>
          <w:p w14:paraId="6B41180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"AnimalBreedID1": 66,</w:t>
            </w:r>
          </w:p>
          <w:p w14:paraId="3B42F43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"AnimalBreedPercent1": 50,</w:t>
            </w:r>
          </w:p>
          <w:p w14:paraId="129FECF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"AnimalBreedID2": 367,</w:t>
            </w:r>
          </w:p>
          <w:p w14:paraId="1C52E42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"AnimalBreedPercent2": 50,</w:t>
            </w:r>
          </w:p>
          <w:p w14:paraId="3306670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"AnimalBreedID3": null,</w:t>
            </w:r>
          </w:p>
          <w:p w14:paraId="17AB7BB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"AnimalBreedPercent3": null,</w:t>
            </w:r>
          </w:p>
          <w:p w14:paraId="28B6053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"AnimalBreedID4": null,</w:t>
            </w:r>
          </w:p>
          <w:p w14:paraId="69F2810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"AnimalBreedPercent4": null,</w:t>
            </w:r>
          </w:p>
          <w:p w14:paraId="174D651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"AnimalBreedID5": null,</w:t>
            </w:r>
          </w:p>
          <w:p w14:paraId="0F2B813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"AnimalBreedPercent5": null,</w:t>
            </w:r>
          </w:p>
          <w:p w14:paraId="1307EEE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AnimalImagePath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263B21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AnimalBornWeight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5B3BE0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AnimalBornType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B8CCED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AnimalBornTypeID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3E78A2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AnimalSource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4AB228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SourceFarmID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45774C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SourceText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A27957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8508,</w:t>
            </w:r>
          </w:p>
          <w:p w14:paraId="4B9DBF4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OrganizationZoneID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7DC0312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12B8D7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5,</w:t>
            </w:r>
          </w:p>
          <w:p w14:paraId="0EE02E9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AnimalAlive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4968D89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564AAC8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09C9279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0501557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1330,</w:t>
            </w:r>
          </w:p>
          <w:p w14:paraId="1F38FFF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"2024-09-26T13:55:06.000Z",</w:t>
            </w:r>
          </w:p>
          <w:p w14:paraId="68BF732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3B083C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"2024-09-26T13:59:59.000Z",</w:t>
            </w:r>
          </w:p>
          <w:p w14:paraId="75BBDAA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ProductionStatusID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4,</w:t>
            </w:r>
          </w:p>
          <w:p w14:paraId="42C1354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AnimalDateJoin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"2021-09-01T13:54:00.000Z",</w:t>
            </w:r>
          </w:p>
          <w:p w14:paraId="0926C0F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"Notifications": null,</w:t>
            </w:r>
          </w:p>
          <w:p w14:paraId="2EC6609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AnimalEarIDAndName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242706011000889,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น้ำ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0B750B1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Fullname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242706011000889,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น้ำ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</w:p>
          <w:p w14:paraId="2436BFE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636CDF4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"Staff": {</w:t>
            </w:r>
          </w:p>
          <w:p w14:paraId="62BD8E6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CardStatus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เจ้าหน้าที่ใหม่รอยื่นเรื่อง"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1D0C5AA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StaffFullName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"F6720103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จิ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ราวร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รณ บัวแดง"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7DFDDD8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5713,</w:t>
            </w:r>
          </w:p>
          <w:p w14:paraId="0F296F3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"F6720103",</w:t>
            </w:r>
          </w:p>
          <w:p w14:paraId="439CA11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StaffIdentificationNumber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"1279900103978",</w:t>
            </w:r>
          </w:p>
          <w:p w14:paraId="6ADBEE5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StaffTitleID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4,</w:t>
            </w:r>
          </w:p>
          <w:p w14:paraId="1252EE9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StaffGivenName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จิ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ราวร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รณ"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1298349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StaffSurname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บัวแดง"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7425F92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StaffGenderID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6FD4B39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DF9D6D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StaffMarriedStatusID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6,</w:t>
            </w:r>
          </w:p>
          <w:p w14:paraId="04B4824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8497,</w:t>
            </w:r>
          </w:p>
          <w:p w14:paraId="1BF694C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StaffPositionTypeID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5DB6EFA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StaffPositionID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6,</w:t>
            </w:r>
          </w:p>
          <w:p w14:paraId="4E14FDE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StaffResponsible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65DB37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StaffStartDate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3BB356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StaffEndDate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FFB667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CardStartDate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A978F3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CardExpireDate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35F227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ปฏิบัติงานอยู่"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63B9895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StaffAddress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"33",</w:t>
            </w:r>
          </w:p>
          <w:p w14:paraId="5FD5C5B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StaffMoo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"1",</w:t>
            </w:r>
          </w:p>
          <w:p w14:paraId="270EB66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StaffVillageName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7A794F3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StaffFloor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1AE1904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StaffStreet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5A67F73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StaffSubLane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6182C3A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StaffLane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7098C7F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StaffTumbolID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270108,</w:t>
            </w:r>
          </w:p>
          <w:p w14:paraId="303D2B7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StaffAmphurID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2701,</w:t>
            </w:r>
          </w:p>
          <w:p w14:paraId="35B89BE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StaffProvinceID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27,</w:t>
            </w:r>
          </w:p>
          <w:p w14:paraId="06414DC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StaffZipCode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"27000",</w:t>
            </w:r>
          </w:p>
          <w:p w14:paraId="1250830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StaffEmail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"Jirawanbuadaeng@gmail.com",</w:t>
            </w:r>
          </w:p>
          <w:p w14:paraId="35BECFC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StaffTelephone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"0984023942",</w:t>
            </w:r>
          </w:p>
          <w:p w14:paraId="7435B5E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StaffMobilePhone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"0984023942",</w:t>
            </w:r>
          </w:p>
          <w:p w14:paraId="4B90F42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StaffFax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2F358B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StaffIDLine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C9ED7B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StaffEducationID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6,</w:t>
            </w:r>
          </w:p>
          <w:p w14:paraId="14C7728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StaffMajorID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280C0F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StaffGraduatedYear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0769D9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StaffImage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189757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RemoveDatetime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16D140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RemoveByStaffID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0A52AC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B67DC6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1A7F44C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1F7DFBE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"2024-04-03T15:09:10.000Z",</w:t>
            </w:r>
          </w:p>
          <w:p w14:paraId="3F34B71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200,</w:t>
            </w:r>
          </w:p>
          <w:p w14:paraId="645FAFD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"2024-04-03T15:10:51.000Z",</w:t>
            </w:r>
          </w:p>
          <w:p w14:paraId="45EA7CF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isCard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4FC8D4B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"Title": null</w:t>
            </w:r>
          </w:p>
          <w:p w14:paraId="66963BA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2C7BBCE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"Project": {</w:t>
            </w:r>
          </w:p>
          <w:p w14:paraId="220AC31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6,</w:t>
            </w:r>
          </w:p>
          <w:p w14:paraId="11EADC5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"06",</w:t>
            </w:r>
          </w:p>
          <w:p w14:paraId="7A12C12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โครงการโคบาล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บูรพา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3C89CC9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ProjectNameEN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D799BD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"StartDate": null,</w:t>
            </w:r>
          </w:p>
          <w:p w14:paraId="0D5C2D5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EndDate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4436EB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8147,</w:t>
            </w:r>
          </w:p>
          <w:p w14:paraId="49FA563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"[1,42]",</w:t>
            </w:r>
          </w:p>
          <w:p w14:paraId="23CA549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IsExtend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241D2D0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ProjectLevel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"ALL",</w:t>
            </w:r>
          </w:p>
          <w:p w14:paraId="0E555A8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7B7DF57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2A3E673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70B71F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"2022-07-06T03:56:34.000Z",</w:t>
            </w:r>
          </w:p>
          <w:p w14:paraId="4D20E72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9999,</w:t>
            </w:r>
          </w:p>
          <w:p w14:paraId="0250A0C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"2023-06-06T00:00:00.000Z"</w:t>
            </w:r>
          </w:p>
          <w:p w14:paraId="6A33E0E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6348FBF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"Semen": {</w:t>
            </w:r>
          </w:p>
          <w:p w14:paraId="01F79DC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AnimalBreedAll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136CD41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2501,</w:t>
            </w:r>
          </w:p>
          <w:p w14:paraId="5110D59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"RABLP86/59",</w:t>
            </w:r>
          </w:p>
          <w:p w14:paraId="0DDFCA6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"RABLP86/59",</w:t>
            </w:r>
          </w:p>
          <w:p w14:paraId="5D65314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BreederID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8756,</w:t>
            </w:r>
          </w:p>
          <w:p w14:paraId="0E214D4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2E9EBC1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"AnimalBreedID1": 248,</w:t>
            </w:r>
          </w:p>
          <w:p w14:paraId="1AA29EA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"AnimalBreedPercent1": 100,</w:t>
            </w:r>
          </w:p>
          <w:p w14:paraId="6BACBCB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"AnimalBreedID2": null,</w:t>
            </w:r>
          </w:p>
          <w:p w14:paraId="5CD088B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"AnimalBreedPercent2": null,</w:t>
            </w:r>
          </w:p>
          <w:p w14:paraId="471A361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"AnimalBreedID3": null,</w:t>
            </w:r>
          </w:p>
          <w:p w14:paraId="5399E71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"AnimalBreedPercent3": null,</w:t>
            </w:r>
          </w:p>
          <w:p w14:paraId="5244772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"AnimalBreedID4": null,</w:t>
            </w:r>
          </w:p>
          <w:p w14:paraId="279B629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"AnimalBreedPercent4": null,</w:t>
            </w:r>
          </w:p>
          <w:p w14:paraId="0F23064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"AnimalBreedID5": null,</w:t>
            </w:r>
          </w:p>
          <w:p w14:paraId="4DB4216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"AnimalBreedPercent5": null,</w:t>
            </w:r>
          </w:p>
          <w:p w14:paraId="1271C62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31CAC0C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CountryID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209,</w:t>
            </w:r>
          </w:p>
          <w:p w14:paraId="4A531FA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1F2702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9041,</w:t>
            </w:r>
          </w:p>
          <w:p w14:paraId="7CC59F9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SemenSexing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4888E2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ProduceDate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5C2DC8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SemenType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F92861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"Capacity": null,</w:t>
            </w:r>
          </w:p>
          <w:p w14:paraId="132E63B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ProduceQuantity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5B5258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AfterThawingPercent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16D53A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A30178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202427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BBBEB0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335312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MotherAnimalNumber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AAC9B4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MotherAnimalName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ACE16B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MotherAnimalBreed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F4B149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GrandfatherAnimalNumber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E62E7E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GrandfatherAnimalName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368A34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GrandfatherAnimalBreed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04D94F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GrandmotherAnimalNumber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B58B95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GrandmotherAnimalName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5CA66B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GrandmotherAnimalBreed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0D351E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GrandpaAnimalNumber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5FAA39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GrandpaAnimalName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B630EC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GrandpaAnimalBreed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239EAB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GrandmaAnimalNumber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2EE37D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GrandmaAnimalName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7E0DFE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GrandmaAnimalBreed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8FADF4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5B55C89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04FD427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02EBA18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"2023-03-17T00:00:00.000Z",</w:t>
            </w:r>
          </w:p>
          <w:p w14:paraId="249F964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954CF0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</w:t>
            </w:r>
          </w:p>
          <w:p w14:paraId="65980B7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14FD146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GoatEstralActivity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C05498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BreederAnimal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1E389A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"GunDepth1": null,</w:t>
            </w:r>
          </w:p>
          <w:p w14:paraId="1124A6E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"GunDepth2": null,</w:t>
            </w:r>
          </w:p>
          <w:p w14:paraId="4624DB7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"GunDepth3": null,</w:t>
            </w:r>
          </w:p>
          <w:p w14:paraId="0F036CD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"GunDepth4": null,</w:t>
            </w:r>
          </w:p>
          <w:p w14:paraId="1174734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"GunDepth5": null,</w:t>
            </w:r>
          </w:p>
          <w:p w14:paraId="3B77B44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"BCS": {</w:t>
            </w:r>
          </w:p>
          <w:p w14:paraId="7A4BCBD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"BCSID": 3,</w:t>
            </w:r>
          </w:p>
          <w:p w14:paraId="48D75B2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BCSNumber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"3",</w:t>
            </w:r>
          </w:p>
          <w:p w14:paraId="08D0F0F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BCSName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ปานกลาง"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52B8E8A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1AC14B7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0479126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3C41B7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"2022-07-05T09:48:29.000Z",</w:t>
            </w:r>
          </w:p>
          <w:p w14:paraId="055F5FF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6F1E44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</w:t>
            </w:r>
          </w:p>
          <w:p w14:paraId="78CFEF5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5C1E554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GiveBirth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2BAF2F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PregnancyCheckups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[]</w:t>
            </w:r>
          </w:p>
          <w:p w14:paraId="2908BE7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},</w:t>
            </w:r>
          </w:p>
          <w:p w14:paraId="4F7F739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{</w:t>
            </w:r>
          </w:p>
          <w:p w14:paraId="6781F63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235719,</w:t>
            </w:r>
          </w:p>
          <w:p w14:paraId="7FD07D9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"AIID": 204851,</w:t>
            </w:r>
          </w:p>
          <w:p w14:paraId="7C6E03B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"PAR": 0,</w:t>
            </w:r>
          </w:p>
          <w:p w14:paraId="239217E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TimeNo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6AB628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ThaiAIDate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"04/03/2567",</w:t>
            </w:r>
          </w:p>
          <w:p w14:paraId="67EF2FE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BCSName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ปานกลาง"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5E0CA0F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"MISTRAL523",</w:t>
            </w:r>
          </w:p>
          <w:p w14:paraId="258899A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"Dose": 1,</w:t>
            </w:r>
          </w:p>
          <w:p w14:paraId="047B2E5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AIStatusName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รอผล"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04AD08C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PregnancyCheckup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ท้อง"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7D35D5D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ThaiGiveBirthDate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558768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"F6720103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</w:t>
            </w:r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จิ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ราวร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รณ  บัวแดง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7DC7534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ThaiEstimateBirthDate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"09/12/2567",</w:t>
            </w:r>
          </w:p>
          <w:p w14:paraId="62D2ED3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AIDate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"2024-03-04",</w:t>
            </w:r>
          </w:p>
          <w:p w14:paraId="50E40F3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5713,</w:t>
            </w:r>
          </w:p>
          <w:p w14:paraId="58283A1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6,</w:t>
            </w:r>
          </w:p>
          <w:p w14:paraId="1A4A973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2084,</w:t>
            </w:r>
          </w:p>
          <w:p w14:paraId="3A99198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EstimateBirthDate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"2024-12-09",</w:t>
            </w:r>
          </w:p>
          <w:p w14:paraId="1E74975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AIStatus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79DE11B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75B372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GoatAIMethodID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"AI",</w:t>
            </w:r>
          </w:p>
          <w:p w14:paraId="6160D07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GoatEstralActivityID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A2AC05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BreederAnimalID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520E82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InseminationTime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4A75E16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"AIDate1": null,</w:t>
            </w:r>
          </w:p>
          <w:p w14:paraId="2754F4B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"AITime1": null,</w:t>
            </w:r>
          </w:p>
          <w:p w14:paraId="013D41E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"SemenLot1": null,</w:t>
            </w:r>
          </w:p>
          <w:p w14:paraId="2616664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"MucilageQuantity1": null,</w:t>
            </w:r>
          </w:p>
          <w:p w14:paraId="445E9B7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"MucilageQuality1": null,</w:t>
            </w:r>
          </w:p>
          <w:p w14:paraId="7C7E27B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"GunDepthID1": null,</w:t>
            </w:r>
          </w:p>
          <w:p w14:paraId="0EC74C3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"SemenEnter1": null,</w:t>
            </w:r>
          </w:p>
          <w:p w14:paraId="0EC28EB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"AIDate2": null,</w:t>
            </w:r>
          </w:p>
          <w:p w14:paraId="58E94AE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"AITime2": null,</w:t>
            </w:r>
          </w:p>
          <w:p w14:paraId="08EAA27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"SemenLot2": null,</w:t>
            </w:r>
          </w:p>
          <w:p w14:paraId="2C68357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"MucilageQuantity2": null,</w:t>
            </w:r>
          </w:p>
          <w:p w14:paraId="34D87FA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"MucilageQuality2": null,</w:t>
            </w:r>
          </w:p>
          <w:p w14:paraId="70A53C6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"GunDepthID2": null,</w:t>
            </w:r>
          </w:p>
          <w:p w14:paraId="0E0BDB8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"SemenEnter2": null,</w:t>
            </w:r>
          </w:p>
          <w:p w14:paraId="77F1408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"AIDate3": null,</w:t>
            </w:r>
          </w:p>
          <w:p w14:paraId="7D45524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"AITime3": null,</w:t>
            </w:r>
          </w:p>
          <w:p w14:paraId="6771984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"SemenLot3": null,</w:t>
            </w:r>
          </w:p>
          <w:p w14:paraId="0BEC923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"MucilageQuantity3": null,</w:t>
            </w:r>
          </w:p>
          <w:p w14:paraId="0DB25CC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"MucilageQuality3": null,</w:t>
            </w:r>
          </w:p>
          <w:p w14:paraId="0E9E812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"GunDepthID3": null,</w:t>
            </w:r>
          </w:p>
          <w:p w14:paraId="71CEACB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"SemenEnter3": null,</w:t>
            </w:r>
          </w:p>
          <w:p w14:paraId="20C4844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"AIDate4": null,</w:t>
            </w:r>
          </w:p>
          <w:p w14:paraId="2E13809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"AITime4": null,</w:t>
            </w:r>
          </w:p>
          <w:p w14:paraId="3D3A0BA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"SemenLot4": null,</w:t>
            </w:r>
          </w:p>
          <w:p w14:paraId="76DE193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"MucilageQuantity4": null,</w:t>
            </w:r>
          </w:p>
          <w:p w14:paraId="4179AC5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"MucilageQuality4": null,</w:t>
            </w:r>
          </w:p>
          <w:p w14:paraId="73D483C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"GunDepthID4": null,</w:t>
            </w:r>
          </w:p>
          <w:p w14:paraId="3ACF654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"SemenEnter4": null,</w:t>
            </w:r>
          </w:p>
          <w:p w14:paraId="416CDFF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"AIDate5": null,</w:t>
            </w:r>
          </w:p>
          <w:p w14:paraId="08D8965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"AITime5": null,</w:t>
            </w:r>
          </w:p>
          <w:p w14:paraId="780B72D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"SemenLot5": null,</w:t>
            </w:r>
          </w:p>
          <w:p w14:paraId="6A42BFD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"MucilageQuantity5": null,</w:t>
            </w:r>
          </w:p>
          <w:p w14:paraId="1DC7358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"MucilageQuality5": null,</w:t>
            </w:r>
          </w:p>
          <w:p w14:paraId="7E5CAD3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"GunDepthID5": null,</w:t>
            </w:r>
          </w:p>
          <w:p w14:paraId="446E13E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"SemenEnter5": null,</w:t>
            </w:r>
          </w:p>
          <w:p w14:paraId="4DFDBD8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"BCSID": 3,</w:t>
            </w:r>
          </w:p>
          <w:p w14:paraId="1A5C207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5B56087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0E90710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1330,</w:t>
            </w:r>
          </w:p>
          <w:p w14:paraId="564D470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"2024-09-26T14:02:14.000Z",</w:t>
            </w:r>
          </w:p>
          <w:p w14:paraId="6DA9B7F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3029CC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6462EE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"Animal": {</w:t>
            </w:r>
          </w:p>
          <w:p w14:paraId="3D812F6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"AnimalImagePath1": null,</w:t>
            </w:r>
          </w:p>
          <w:p w14:paraId="2003543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AnimalSecretStatus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[</w:t>
            </w:r>
          </w:p>
          <w:p w14:paraId="3AC2696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1,</w:t>
            </w:r>
          </w:p>
          <w:p w14:paraId="4F520FF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2,</w:t>
            </w:r>
          </w:p>
          <w:p w14:paraId="1A3C8E5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4,</w:t>
            </w:r>
          </w:p>
          <w:p w14:paraId="202D7E3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5,</w:t>
            </w:r>
          </w:p>
          <w:p w14:paraId="0C50D3D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6,</w:t>
            </w:r>
          </w:p>
          <w:p w14:paraId="13DA8A6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8</w:t>
            </w:r>
          </w:p>
          <w:p w14:paraId="41FBB7C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],</w:t>
            </w:r>
          </w:p>
          <w:p w14:paraId="70C72A6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AnimalAge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"1-4",</w:t>
            </w:r>
          </w:p>
          <w:p w14:paraId="23B1D58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AnimalBreedAll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785A8E4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ThaiAnimalBirthDate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"05/09/2566",</w:t>
            </w:r>
          </w:p>
          <w:p w14:paraId="45108CD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GiveBirthSelfID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6F7C82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235719,</w:t>
            </w:r>
          </w:p>
          <w:p w14:paraId="0AC76FC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AnimalIdentificationID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"242706011000891",</w:t>
            </w:r>
          </w:p>
          <w:p w14:paraId="201790F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AnimalNationalID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3220B2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AnimalEarID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"242706011000891",</w:t>
            </w:r>
          </w:p>
          <w:p w14:paraId="0C11ED4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AnimalMicrochip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6C93D3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AnimalSexID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113D970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สีนิลใหญ่"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02D7EF0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FarmID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108689,</w:t>
            </w:r>
          </w:p>
          <w:p w14:paraId="30F92F8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AnimalFirstBreed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62A0A43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AnimalFatherID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7C9750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AnimalMotherID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69A6DB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AnimalPar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3D701B3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"2023-09-05",</w:t>
            </w:r>
          </w:p>
          <w:p w14:paraId="10CFD72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"AnimalBreedID1": 1,</w:t>
            </w:r>
          </w:p>
          <w:p w14:paraId="107CECE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"AnimalBreedPercent1": 50,</w:t>
            </w:r>
          </w:p>
          <w:p w14:paraId="2398FA3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"AnimalBreedID2": 367,</w:t>
            </w:r>
          </w:p>
          <w:p w14:paraId="3EC3CE7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"AnimalBreedPercent2": 50,</w:t>
            </w:r>
          </w:p>
          <w:p w14:paraId="78D4BE2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"AnimalBreedID3": null,</w:t>
            </w:r>
          </w:p>
          <w:p w14:paraId="149032A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"AnimalBreedPercent3": null,</w:t>
            </w:r>
          </w:p>
          <w:p w14:paraId="7AF482B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"AnimalBreedID4": null,</w:t>
            </w:r>
          </w:p>
          <w:p w14:paraId="11469F7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"AnimalBreedPercent4": null,</w:t>
            </w:r>
          </w:p>
          <w:p w14:paraId="5D603F9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"AnimalBreedID5": null,</w:t>
            </w:r>
          </w:p>
          <w:p w14:paraId="5073856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"AnimalBreedPercent5": null,</w:t>
            </w:r>
          </w:p>
          <w:p w14:paraId="7AD09CB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AnimalImagePath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0185D4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AnimalBornWeight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1BFA6B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AnimalBornType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06AA0B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AnimalBornTypeID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5A4E3E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AnimalSource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1C7D0B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SourceFarmID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99EAE0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SourceText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7865F0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8508,</w:t>
            </w:r>
          </w:p>
          <w:p w14:paraId="18F8D41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OrganizationZoneID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1CECEE1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"[6]",</w:t>
            </w:r>
          </w:p>
          <w:p w14:paraId="4877A92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3,</w:t>
            </w:r>
          </w:p>
          <w:p w14:paraId="319FFB4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AnimalAlive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6176C32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2429A78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6D0BCEC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7907F2F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1330,</w:t>
            </w:r>
          </w:p>
          <w:p w14:paraId="40FFFB2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"2024-09-26T13:56:12.000Z",</w:t>
            </w:r>
          </w:p>
          <w:p w14:paraId="37535E9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46082A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"2024-09-26T14:02:14.000Z",</w:t>
            </w:r>
          </w:p>
          <w:p w14:paraId="5580F23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ProductionStatusID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6,</w:t>
            </w:r>
          </w:p>
          <w:p w14:paraId="4ED8447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AnimalDateJoin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"2023-09-05T13:55:00.000Z",</w:t>
            </w:r>
          </w:p>
          <w:p w14:paraId="59C7CDC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"Notifications": null,</w:t>
            </w:r>
          </w:p>
          <w:p w14:paraId="612DC30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AnimalEarIDAndName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242706011000891,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สีนิลใหญ่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33A0A45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Fullname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242706011000891,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สีนิลใหญ่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</w:p>
          <w:p w14:paraId="34CC5BB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1EE66BD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"Staff": {</w:t>
            </w:r>
          </w:p>
          <w:p w14:paraId="08C40F7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CardStatus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เจ้าหน้าที่ใหม่รอยื่นเรื่อง"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649130F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StaffFullName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"F6720103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จิ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ราวร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รณ บัวแดง"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310FBE6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5713,</w:t>
            </w:r>
          </w:p>
          <w:p w14:paraId="440782D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"F6720103",</w:t>
            </w:r>
          </w:p>
          <w:p w14:paraId="6F33C97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StaffIdentificationNumber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"1279900103978",</w:t>
            </w:r>
          </w:p>
          <w:p w14:paraId="30C41BF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StaffTitleID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4,</w:t>
            </w:r>
          </w:p>
          <w:p w14:paraId="6E71AED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StaffGivenName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จิ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ราวร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รณ"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1A4C6AD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StaffSurname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บัวแดง"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00AB3E3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StaffGenderID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447F108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9AA2CF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StaffMarriedStatusID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6,</w:t>
            </w:r>
          </w:p>
          <w:p w14:paraId="708BD2D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8497,</w:t>
            </w:r>
          </w:p>
          <w:p w14:paraId="3F23D35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StaffPositionTypeID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5C6FF05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StaffPositionID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6,</w:t>
            </w:r>
          </w:p>
          <w:p w14:paraId="4D64593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StaffResponsible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DBEF5B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StaffStartDate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1E4139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StaffEndDate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5D0599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CardStartDate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50A494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CardExpireDate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6AAFF7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ปฏิบัติงานอยู่"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19165E2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StaffAddress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"33",</w:t>
            </w:r>
          </w:p>
          <w:p w14:paraId="0A27D32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StaffMoo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"1",</w:t>
            </w:r>
          </w:p>
          <w:p w14:paraId="34DCE4E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StaffVillageName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194621F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StaffFloor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32912B5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StaffStreet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0637733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StaffSubLane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184B754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StaffLane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21DDC62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StaffTumbolID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270108,</w:t>
            </w:r>
          </w:p>
          <w:p w14:paraId="5408B9D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StaffAmphurID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2701,</w:t>
            </w:r>
          </w:p>
          <w:p w14:paraId="6DCD380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StaffProvinceID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27,</w:t>
            </w:r>
          </w:p>
          <w:p w14:paraId="74EA573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StaffZipCode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"27000",</w:t>
            </w:r>
          </w:p>
          <w:p w14:paraId="5D21363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StaffEmail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"Jirawanbuadaeng@gmail.com",</w:t>
            </w:r>
          </w:p>
          <w:p w14:paraId="5E2AD13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StaffTelephone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"0984023942",</w:t>
            </w:r>
          </w:p>
          <w:p w14:paraId="2BA861D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StaffMobilePhone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"0984023942",</w:t>
            </w:r>
          </w:p>
          <w:p w14:paraId="75BEB73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StaffFax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088B79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StaffIDLine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7F6FAB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StaffEducationID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6,</w:t>
            </w:r>
          </w:p>
          <w:p w14:paraId="28FBF09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StaffMajorID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44931E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StaffGraduatedYear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70C90C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StaffImage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81C34E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RemoveDatetime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D259A3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RemoveByStaffID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69A213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21F8669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51855AA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03F33BF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"2024-04-03T15:09:10.000Z",</w:t>
            </w:r>
          </w:p>
          <w:p w14:paraId="25504C4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200,</w:t>
            </w:r>
          </w:p>
          <w:p w14:paraId="148ACF3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"2024-04-03T15:10:51.000Z",</w:t>
            </w:r>
          </w:p>
          <w:p w14:paraId="2C3CCDF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isCard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33B589A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"Title": null</w:t>
            </w:r>
          </w:p>
          <w:p w14:paraId="566E326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5C91048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"Project": {</w:t>
            </w:r>
          </w:p>
          <w:p w14:paraId="426821E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6,</w:t>
            </w:r>
          </w:p>
          <w:p w14:paraId="2FE8CFB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"06",</w:t>
            </w:r>
          </w:p>
          <w:p w14:paraId="1174850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โครงการโคบาล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บูรพา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3E21361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ProjectNameEN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B23E4B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"StartDate": null,</w:t>
            </w:r>
          </w:p>
          <w:p w14:paraId="4B09552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EndDate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015C1B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8147,</w:t>
            </w:r>
          </w:p>
          <w:p w14:paraId="1DB57AE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"[1,42]",</w:t>
            </w:r>
          </w:p>
          <w:p w14:paraId="563989B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IsExtend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78655DD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ProjectLevel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"ALL",</w:t>
            </w:r>
          </w:p>
          <w:p w14:paraId="63CCEC1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478963F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7CCC535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45A535C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"2022-07-06T03:56:34.000Z",</w:t>
            </w:r>
          </w:p>
          <w:p w14:paraId="6E0DB82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9999,</w:t>
            </w:r>
          </w:p>
          <w:p w14:paraId="1F5FE48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"2023-06-06T00:00:00.000Z"</w:t>
            </w:r>
          </w:p>
          <w:p w14:paraId="3CCFCA4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0A8F72C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"Semen": {</w:t>
            </w:r>
          </w:p>
          <w:p w14:paraId="3C32776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AnimalBreedAll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771CB9E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2084,</w:t>
            </w:r>
          </w:p>
          <w:p w14:paraId="2415F32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"MISTRAL523",</w:t>
            </w:r>
          </w:p>
          <w:p w14:paraId="791DACE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"MISTRAL523",</w:t>
            </w:r>
          </w:p>
          <w:p w14:paraId="027E16C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BreederID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8323,</w:t>
            </w:r>
          </w:p>
          <w:p w14:paraId="3A3D488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5C145AA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"AnimalBreedID1": 88,</w:t>
            </w:r>
          </w:p>
          <w:p w14:paraId="13E5BF7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"AnimalBreedPercent1": 100,</w:t>
            </w:r>
          </w:p>
          <w:p w14:paraId="6FEDE33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"AnimalBreedID2": null,</w:t>
            </w:r>
          </w:p>
          <w:p w14:paraId="143258F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"AnimalBreedPercent2": null,</w:t>
            </w:r>
          </w:p>
          <w:p w14:paraId="6A8B1CF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"AnimalBreedID3": null,</w:t>
            </w:r>
          </w:p>
          <w:p w14:paraId="75E2525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"AnimalBreedPercent3": null,</w:t>
            </w:r>
          </w:p>
          <w:p w14:paraId="067ED3E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"AnimalBreedID4": null,</w:t>
            </w:r>
          </w:p>
          <w:p w14:paraId="4A9483E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"AnimalBreedPercent4": null,</w:t>
            </w:r>
          </w:p>
          <w:p w14:paraId="3E955B8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"AnimalBreedID5": null,</w:t>
            </w:r>
          </w:p>
          <w:p w14:paraId="02E6559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"AnimalBreedPercent5": null,</w:t>
            </w:r>
          </w:p>
          <w:p w14:paraId="596E571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7911353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CountryID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209,</w:t>
            </w:r>
          </w:p>
          <w:p w14:paraId="2433D14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2F1721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9221,</w:t>
            </w:r>
          </w:p>
          <w:p w14:paraId="33B253D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SemenSexing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B4637A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ProduceDate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FD169B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SemenType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FD0805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"Capacity": null,</w:t>
            </w:r>
          </w:p>
          <w:p w14:paraId="4CD8900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ProduceQuantity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B1A312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AfterThawingPercent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6DBE85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D6CA57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C14ED5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9E13EE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135FA4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MotherAnimalNumber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ECF6D0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MotherAnimalName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69598D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MotherAnimalBreed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414D23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GrandfatherAnimalNumber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DD1293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GrandfatherAnimalName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C28489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GrandfatherAnimalBreed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076196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GrandmotherAnimalNumber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DB88B7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GrandmotherAnimalName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BCBE77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GrandmotherAnimalBreed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87AC5B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GrandpaAnimalNumber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90024B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GrandpaAnimalName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58D90D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GrandpaAnimalBreed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2FB6F5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GrandmaAnimalNumber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2EA21A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GrandmaAnimalName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B1A22D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GrandmaAnimalBreed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4B67E4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78170EC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279FEAB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CFBA43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"2023-03-17T00:00:00.000Z",</w:t>
            </w:r>
          </w:p>
          <w:p w14:paraId="1CD81EB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A1E02B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</w:t>
            </w:r>
          </w:p>
          <w:p w14:paraId="5C5A992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1AB1ED8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GoatEstralActivity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6F2C3D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BreederAnimal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A4EE5F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"GunDepth1": null,</w:t>
            </w:r>
          </w:p>
          <w:p w14:paraId="5FDA1C8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"GunDepth2": null,</w:t>
            </w:r>
          </w:p>
          <w:p w14:paraId="4D8596C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"GunDepth3": null,</w:t>
            </w:r>
          </w:p>
          <w:p w14:paraId="18F51B9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"GunDepth4": null,</w:t>
            </w:r>
          </w:p>
          <w:p w14:paraId="0E2F5F0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"GunDepth5": null,</w:t>
            </w:r>
          </w:p>
          <w:p w14:paraId="4A5D186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"BCS": {</w:t>
            </w:r>
          </w:p>
          <w:p w14:paraId="707D521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"BCSID": 3,</w:t>
            </w:r>
          </w:p>
          <w:p w14:paraId="12C2810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BCSNumber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"3",</w:t>
            </w:r>
          </w:p>
          <w:p w14:paraId="4ADC2F5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BCSName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ปานกลาง"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7C1057D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1A05F6D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71DC8BE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4F0BE7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"2022-07-05T09:48:29.000Z",</w:t>
            </w:r>
          </w:p>
          <w:p w14:paraId="12C6C98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F2CDBC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</w:t>
            </w:r>
          </w:p>
          <w:p w14:paraId="26F989C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4E26D78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GiveBirth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327402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PregnancyCheckups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[</w:t>
            </w:r>
          </w:p>
          <w:p w14:paraId="53D486B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{</w:t>
            </w:r>
          </w:p>
          <w:p w14:paraId="1B40C19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ThaiCheckupDate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"02/12/2567",</w:t>
            </w:r>
          </w:p>
          <w:p w14:paraId="1E4FB70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PregnancyCheckupID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140477,</w:t>
            </w:r>
          </w:p>
          <w:p w14:paraId="732CE34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235719,</w:t>
            </w:r>
          </w:p>
          <w:p w14:paraId="1C17F7E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"AIID": 204851,</w:t>
            </w:r>
          </w:p>
          <w:p w14:paraId="5E8F36E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TransferEmbryoID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73A4D2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NormalBreedingID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2ADC59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TimeNo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6F81896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CheckupDate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"2024-12-02",</w:t>
            </w:r>
          </w:p>
          <w:p w14:paraId="5780BE3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PregnancyCheckMethodID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010ED5D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12E955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"BCSID": 3,</w:t>
            </w:r>
          </w:p>
          <w:p w14:paraId="6323E43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635,</w:t>
            </w:r>
          </w:p>
          <w:p w14:paraId="72F75E3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"Remark": null,</w:t>
            </w:r>
          </w:p>
          <w:p w14:paraId="16E5939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005B98D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5504390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RemoveDateTime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E0D1DE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RemoveByStaffID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8413D5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1333,</w:t>
            </w:r>
          </w:p>
          <w:p w14:paraId="79DC5B8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"2024-12-02T15:43:36.347Z",</w:t>
            </w:r>
          </w:p>
          <w:p w14:paraId="15B000D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C1C236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E85DE5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{</w:t>
            </w:r>
          </w:p>
          <w:p w14:paraId="70B04A0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6141FC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PregnancyCheckStatusCode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"PG",</w:t>
            </w:r>
          </w:p>
          <w:p w14:paraId="3D148C5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PregnancyCheckStatusName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ท้อง"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58586DB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5375372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52D2C0A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7A363B9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"2022-07-05T09:48:29.000Z",</w:t>
            </w:r>
          </w:p>
          <w:p w14:paraId="0D99A13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9C9C69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</w:t>
            </w:r>
          </w:p>
          <w:p w14:paraId="2CD571D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}</w:t>
            </w:r>
          </w:p>
          <w:p w14:paraId="137E1CA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}</w:t>
            </w:r>
          </w:p>
          <w:p w14:paraId="681E05B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]</w:t>
            </w:r>
          </w:p>
          <w:p w14:paraId="62CD14A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},</w:t>
            </w:r>
          </w:p>
          <w:p w14:paraId="709EB4E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{</w:t>
            </w:r>
          </w:p>
          <w:p w14:paraId="138E87B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235718,</w:t>
            </w:r>
          </w:p>
          <w:p w14:paraId="5DF8445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"AIID": 204853,</w:t>
            </w:r>
          </w:p>
          <w:p w14:paraId="186218B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"PAR": 1,</w:t>
            </w:r>
          </w:p>
          <w:p w14:paraId="065BFCC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TimeNo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11FD2A4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ThaiAIDate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"26/04/2567",</w:t>
            </w:r>
          </w:p>
          <w:p w14:paraId="384B79F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BCSName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ปานกลาง"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429233C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"RABLP86/59",</w:t>
            </w:r>
          </w:p>
          <w:p w14:paraId="7DD9EEC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"Dose": 1,</w:t>
            </w:r>
          </w:p>
          <w:p w14:paraId="2CA92D3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AIStatusName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รอผล"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71378AC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PregnancyCheckup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AD446F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ThaiGiveBirthDate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CB44F6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"F6720103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</w:t>
            </w:r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จิ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ราวร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รณ  บัวแดง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6C57B14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ThaiEstimateBirthDate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"31/01/2568",</w:t>
            </w:r>
          </w:p>
          <w:p w14:paraId="7B39093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AIDate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"2024-04-26",</w:t>
            </w:r>
          </w:p>
          <w:p w14:paraId="5622AE8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5713,</w:t>
            </w:r>
          </w:p>
          <w:p w14:paraId="0B8EA2D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6,</w:t>
            </w:r>
          </w:p>
          <w:p w14:paraId="7A0A39F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2501,</w:t>
            </w:r>
          </w:p>
          <w:p w14:paraId="755DCDF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EstimateBirthDate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"2025-01-31",</w:t>
            </w:r>
          </w:p>
          <w:p w14:paraId="2AB3102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AIStatus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327EEA5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9F15E2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GoatAIMethodID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"AI",</w:t>
            </w:r>
          </w:p>
          <w:p w14:paraId="4BB5E7B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GoatEstralActivityID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C883B3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BreederAnimalID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1557D7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InseminationTime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7BBCE3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"AIDate1": null,</w:t>
            </w:r>
          </w:p>
          <w:p w14:paraId="3AE321D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"AITime1": null,</w:t>
            </w:r>
          </w:p>
          <w:p w14:paraId="3695493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"SemenLot1": null,</w:t>
            </w:r>
          </w:p>
          <w:p w14:paraId="182660E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"MucilageQuantity1": null,</w:t>
            </w:r>
          </w:p>
          <w:p w14:paraId="135F5D6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"MucilageQuality1": null,</w:t>
            </w:r>
          </w:p>
          <w:p w14:paraId="4C8FCF3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"GunDepthID1": null,</w:t>
            </w:r>
          </w:p>
          <w:p w14:paraId="440DB97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"SemenEnter1": null,</w:t>
            </w:r>
          </w:p>
          <w:p w14:paraId="5D91CCF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"AIDate2": null,</w:t>
            </w:r>
          </w:p>
          <w:p w14:paraId="3D70464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"AITime2": null,</w:t>
            </w:r>
          </w:p>
          <w:p w14:paraId="17447D3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"SemenLot2": null,</w:t>
            </w:r>
          </w:p>
          <w:p w14:paraId="3983762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"MucilageQuantity2": null,</w:t>
            </w:r>
          </w:p>
          <w:p w14:paraId="0358763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"MucilageQuality2": null,</w:t>
            </w:r>
          </w:p>
          <w:p w14:paraId="73BC9AE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"GunDepthID2": null,</w:t>
            </w:r>
          </w:p>
          <w:p w14:paraId="258ECE0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"SemenEnter2": null,</w:t>
            </w:r>
          </w:p>
          <w:p w14:paraId="7283D5F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"AIDate3": null,</w:t>
            </w:r>
          </w:p>
          <w:p w14:paraId="46B4274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"AITime3": null,</w:t>
            </w:r>
          </w:p>
          <w:p w14:paraId="085340E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"SemenLot3": null,</w:t>
            </w:r>
          </w:p>
          <w:p w14:paraId="7CEED38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"MucilageQuantity3": null,</w:t>
            </w:r>
          </w:p>
          <w:p w14:paraId="7135156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"MucilageQuality3": null,</w:t>
            </w:r>
          </w:p>
          <w:p w14:paraId="1C827E3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"GunDepthID3": null,</w:t>
            </w:r>
          </w:p>
          <w:p w14:paraId="5530B23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"SemenEnter3": null,</w:t>
            </w:r>
          </w:p>
          <w:p w14:paraId="48319E3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"AIDate4": null,</w:t>
            </w:r>
          </w:p>
          <w:p w14:paraId="3290046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"AITime4": null,</w:t>
            </w:r>
          </w:p>
          <w:p w14:paraId="5A054AB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"SemenLot4": null,</w:t>
            </w:r>
          </w:p>
          <w:p w14:paraId="180F446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"MucilageQuantity4": null,</w:t>
            </w:r>
          </w:p>
          <w:p w14:paraId="1CBF6CD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"MucilageQuality4": null,</w:t>
            </w:r>
          </w:p>
          <w:p w14:paraId="76C077D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"GunDepthID4": null,</w:t>
            </w:r>
          </w:p>
          <w:p w14:paraId="50C30C6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"SemenEnter4": null,</w:t>
            </w:r>
          </w:p>
          <w:p w14:paraId="65BF072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"AIDate5": null,</w:t>
            </w:r>
          </w:p>
          <w:p w14:paraId="6C82778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"AITime5": null,</w:t>
            </w:r>
          </w:p>
          <w:p w14:paraId="6430426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"SemenLot5": null,</w:t>
            </w:r>
          </w:p>
          <w:p w14:paraId="2A6FFA2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"MucilageQuantity5": null,</w:t>
            </w:r>
          </w:p>
          <w:p w14:paraId="24DB8AD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"MucilageQuality5": null,</w:t>
            </w:r>
          </w:p>
          <w:p w14:paraId="156B606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"GunDepthID5": null,</w:t>
            </w:r>
          </w:p>
          <w:p w14:paraId="535E55F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"SemenEnter5": null,</w:t>
            </w:r>
          </w:p>
          <w:p w14:paraId="6515AD7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"BCSID": 3,</w:t>
            </w:r>
          </w:p>
          <w:p w14:paraId="0BAB9C6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519CA2F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0123CAE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1330,</w:t>
            </w:r>
          </w:p>
          <w:p w14:paraId="552AA64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"2024-09-26T14:02:38.000Z",</w:t>
            </w:r>
          </w:p>
          <w:p w14:paraId="6038CBE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DF33C6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760187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"Animal": {</w:t>
            </w:r>
          </w:p>
          <w:p w14:paraId="3C96CB1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"AnimalImagePath1": null,</w:t>
            </w:r>
          </w:p>
          <w:p w14:paraId="7FF93C8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AnimalSecretStatus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[</w:t>
            </w:r>
          </w:p>
          <w:p w14:paraId="1794738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1,</w:t>
            </w:r>
          </w:p>
          <w:p w14:paraId="352072A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2,</w:t>
            </w:r>
          </w:p>
          <w:p w14:paraId="38DC745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3,</w:t>
            </w:r>
          </w:p>
          <w:p w14:paraId="7C684CD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4,</w:t>
            </w:r>
          </w:p>
          <w:p w14:paraId="48583A5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5,</w:t>
            </w:r>
          </w:p>
          <w:p w14:paraId="7BC2962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6,</w:t>
            </w:r>
          </w:p>
          <w:p w14:paraId="73068C9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7</w:t>
            </w:r>
          </w:p>
          <w:p w14:paraId="5D4C487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],</w:t>
            </w:r>
          </w:p>
          <w:p w14:paraId="528494F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AnimalAge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"2-3",</w:t>
            </w:r>
          </w:p>
          <w:p w14:paraId="4354514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AnimalBreedAll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14BEE07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ThaiAnimalBirthDate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"13/09/2565",</w:t>
            </w:r>
          </w:p>
          <w:p w14:paraId="79B52C1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GiveBirthSelfID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66A1EF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235718,</w:t>
            </w:r>
          </w:p>
          <w:p w14:paraId="2031C54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AnimalIdentificationID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"242706011000890",</w:t>
            </w:r>
          </w:p>
          <w:p w14:paraId="306980A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AnimalNationalID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A79039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AnimalEarID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"242706011000890",</w:t>
            </w:r>
          </w:p>
          <w:p w14:paraId="6F8BCD4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AnimalMicrochip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14E648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AnimalSexID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177332C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เพชร"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3970152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FarmID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191618,</w:t>
            </w:r>
          </w:p>
          <w:p w14:paraId="1BE81B4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AnimalFirstBreed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26AA59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AnimalFatherID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06074C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AnimalMotherID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F6D53C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AnimalPar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033F6C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"2022-09-13",</w:t>
            </w:r>
          </w:p>
          <w:p w14:paraId="548FD37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"AnimalBreedID1": 88,</w:t>
            </w:r>
          </w:p>
          <w:p w14:paraId="2CB0508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"AnimalBreedPercent1": 50,</w:t>
            </w:r>
          </w:p>
          <w:p w14:paraId="030E0BC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"AnimalBreedID2": 367,</w:t>
            </w:r>
          </w:p>
          <w:p w14:paraId="4CE6CF1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"AnimalBreedPercent2": 50,</w:t>
            </w:r>
          </w:p>
          <w:p w14:paraId="4DA3CAF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"AnimalBreedID3": null,</w:t>
            </w:r>
          </w:p>
          <w:p w14:paraId="1FADA71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"AnimalBreedPercent3": null,</w:t>
            </w:r>
          </w:p>
          <w:p w14:paraId="63EFFCE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"AnimalBreedID4": null,</w:t>
            </w:r>
          </w:p>
          <w:p w14:paraId="08C5810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"AnimalBreedPercent4": null,</w:t>
            </w:r>
          </w:p>
          <w:p w14:paraId="1BF2FCD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"AnimalBreedID5": null,</w:t>
            </w:r>
          </w:p>
          <w:p w14:paraId="53D9EEF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"AnimalBreedPercent5": null,</w:t>
            </w:r>
          </w:p>
          <w:p w14:paraId="6AB22C8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AnimalImagePath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064632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AnimalBornWeight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63DD7D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AnimalBornType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D8F38A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AnimalBornTypeID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A7DA38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AnimalSource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0F66C4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SourceFarmID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8A570C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SourceText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DE3917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8508,</w:t>
            </w:r>
          </w:p>
          <w:p w14:paraId="6E4FD3D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OrganizationZoneID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077F1B5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"[6]",</w:t>
            </w:r>
          </w:p>
          <w:p w14:paraId="324823C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5,</w:t>
            </w:r>
          </w:p>
          <w:p w14:paraId="1491875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AnimalAlive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2E01428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016345C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58780D3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109F42A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1330,</w:t>
            </w:r>
          </w:p>
          <w:p w14:paraId="48CDFAC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"2024-09-26T13:56:09.000Z",</w:t>
            </w:r>
          </w:p>
          <w:p w14:paraId="2119AD6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11D585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"2024-09-26T14:02:38.000Z",</w:t>
            </w:r>
          </w:p>
          <w:p w14:paraId="0DD24C2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ProductionStatusID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4,</w:t>
            </w:r>
          </w:p>
          <w:p w14:paraId="57C16D6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AnimalDateJoin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"2022-09-13T13:55:00.000Z",</w:t>
            </w:r>
          </w:p>
          <w:p w14:paraId="3290044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"Notifications": null,</w:t>
            </w:r>
          </w:p>
          <w:p w14:paraId="5A01FB0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AnimalEarIDAndName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242706011000890,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เพชร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19081B7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Fullname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242706011000890,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เพชร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</w:p>
          <w:p w14:paraId="6711F7C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375C31F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"Staff": {</w:t>
            </w:r>
          </w:p>
          <w:p w14:paraId="66F596F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CardStatus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เจ้าหน้าที่ใหม่รอยื่นเรื่อง"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76AC569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StaffFullName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"F6720103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จิ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ราวร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รณ บัวแดง"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4C82E42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5713,</w:t>
            </w:r>
          </w:p>
          <w:p w14:paraId="54778B6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"F6720103",</w:t>
            </w:r>
          </w:p>
          <w:p w14:paraId="092BC31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StaffIdentificationNumber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"1279900103978",</w:t>
            </w:r>
          </w:p>
          <w:p w14:paraId="6EE8069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StaffTitleID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4,</w:t>
            </w:r>
          </w:p>
          <w:p w14:paraId="5650F83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StaffGivenName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จิ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ราวร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รณ"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7B5016E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StaffSurname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บัวแดง"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4A8B4E1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StaffGenderID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5D40C98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9816C0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StaffMarriedStatusID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6,</w:t>
            </w:r>
          </w:p>
          <w:p w14:paraId="151A5D2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8497,</w:t>
            </w:r>
          </w:p>
          <w:p w14:paraId="2F7375E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StaffPositionTypeID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7B7E301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StaffPositionID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6,</w:t>
            </w:r>
          </w:p>
          <w:p w14:paraId="3308167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StaffResponsible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8535FF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StaffStartDate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196A86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StaffEndDate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BC67CE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CardStartDate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8B2D12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CardExpireDate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F0ED58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ปฏิบัติงานอยู่"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6723833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StaffAddress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"33",</w:t>
            </w:r>
          </w:p>
          <w:p w14:paraId="586EFFD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StaffMoo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"1",</w:t>
            </w:r>
          </w:p>
          <w:p w14:paraId="3559FA4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StaffVillageName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57E261F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StaffFloor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22D4E5B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StaffStreet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5C7E9FE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StaffSubLane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00C8969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StaffLane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2A45F18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StaffTumbolID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270108,</w:t>
            </w:r>
          </w:p>
          <w:p w14:paraId="584EA2C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StaffAmphurID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2701,</w:t>
            </w:r>
          </w:p>
          <w:p w14:paraId="5BC690A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StaffProvinceID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27,</w:t>
            </w:r>
          </w:p>
          <w:p w14:paraId="6BA74FC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StaffZipCode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"27000",</w:t>
            </w:r>
          </w:p>
          <w:p w14:paraId="0CAD20C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StaffEmail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"Jirawanbuadaeng@gmail.com",</w:t>
            </w:r>
          </w:p>
          <w:p w14:paraId="68CE1EE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StaffTelephone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"0984023942",</w:t>
            </w:r>
          </w:p>
          <w:p w14:paraId="46850DE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StaffMobilePhone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"0984023942",</w:t>
            </w:r>
          </w:p>
          <w:p w14:paraId="79739D1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StaffFax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35ED92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StaffIDLine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8BD2D1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StaffEducationID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6,</w:t>
            </w:r>
          </w:p>
          <w:p w14:paraId="1C77C49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StaffMajorID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9BDAAA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StaffGraduatedYear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C487B5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StaffImage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3AFCA8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RemoveDatetime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9F9CA2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RemoveByStaffID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ECC1E1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47AB4AD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11632F4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2519F62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"2024-04-03T15:09:10.000Z",</w:t>
            </w:r>
          </w:p>
          <w:p w14:paraId="7005594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200,</w:t>
            </w:r>
          </w:p>
          <w:p w14:paraId="183F2FE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"2024-04-03T15:10:51.000Z",</w:t>
            </w:r>
          </w:p>
          <w:p w14:paraId="4B1E218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isCard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5DF881F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"Title": null</w:t>
            </w:r>
          </w:p>
          <w:p w14:paraId="219DF53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43D4D95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"Project": {</w:t>
            </w:r>
          </w:p>
          <w:p w14:paraId="57A34F8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6,</w:t>
            </w:r>
          </w:p>
          <w:p w14:paraId="2F2DBA5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"06",</w:t>
            </w:r>
          </w:p>
          <w:p w14:paraId="08536BF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โครงการโคบาล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บูรพา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03617E9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ProjectNameEN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E42C9A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"StartDate": null,</w:t>
            </w:r>
          </w:p>
          <w:p w14:paraId="733F51E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EndDate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F36E2C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8147,</w:t>
            </w:r>
          </w:p>
          <w:p w14:paraId="57A641C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"[1,42]",</w:t>
            </w:r>
          </w:p>
          <w:p w14:paraId="20377C6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IsExtend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0BACBCA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ProjectLevel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"ALL",</w:t>
            </w:r>
          </w:p>
          <w:p w14:paraId="7CCE642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14E608D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57ECCDC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29F50A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"2022-07-06T03:56:34.000Z",</w:t>
            </w:r>
          </w:p>
          <w:p w14:paraId="24E66FE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9999,</w:t>
            </w:r>
          </w:p>
          <w:p w14:paraId="375F210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"2023-06-06T00:00:00.000Z"</w:t>
            </w:r>
          </w:p>
          <w:p w14:paraId="57838B1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6C7B16D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"Semen": {</w:t>
            </w:r>
          </w:p>
          <w:p w14:paraId="4928261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AnimalBreedAll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244B626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2501,</w:t>
            </w:r>
          </w:p>
          <w:p w14:paraId="7B0A0B6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"RABLP86/59",</w:t>
            </w:r>
          </w:p>
          <w:p w14:paraId="4B63C13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"RABLP86/59",</w:t>
            </w:r>
          </w:p>
          <w:p w14:paraId="4CF906C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BreederID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8756,</w:t>
            </w:r>
          </w:p>
          <w:p w14:paraId="0885839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0516116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"AnimalBreedID1": 248,</w:t>
            </w:r>
          </w:p>
          <w:p w14:paraId="3AA62BD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"AnimalBreedPercent1": 100,</w:t>
            </w:r>
          </w:p>
          <w:p w14:paraId="13ED341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"AnimalBreedID2": null,</w:t>
            </w:r>
          </w:p>
          <w:p w14:paraId="0DF3634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"AnimalBreedPercent2": null,</w:t>
            </w:r>
          </w:p>
          <w:p w14:paraId="4D34018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"AnimalBreedID3": null,</w:t>
            </w:r>
          </w:p>
          <w:p w14:paraId="5F2C032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"AnimalBreedPercent3": null,</w:t>
            </w:r>
          </w:p>
          <w:p w14:paraId="3682620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"AnimalBreedID4": null,</w:t>
            </w:r>
          </w:p>
          <w:p w14:paraId="42F6DB5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"AnimalBreedPercent4": null,</w:t>
            </w:r>
          </w:p>
          <w:p w14:paraId="13487E2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"AnimalBreedID5": null,</w:t>
            </w:r>
          </w:p>
          <w:p w14:paraId="5F1D76B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"AnimalBreedPercent5": null,</w:t>
            </w:r>
          </w:p>
          <w:p w14:paraId="085F1ED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442E32C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CountryID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209,</w:t>
            </w:r>
          </w:p>
          <w:p w14:paraId="3B6004D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DA69D8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9041,</w:t>
            </w:r>
          </w:p>
          <w:p w14:paraId="2BF6DDD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SemenSexing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8A9AD8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ProduceDate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072791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SemenType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29B726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"Capacity": null,</w:t>
            </w:r>
          </w:p>
          <w:p w14:paraId="408051C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ProduceQuantity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5CE04E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AfterThawingPercent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B9EE1F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94EB41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B5FB28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1505BD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2DFA0B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MotherAnimalNumber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82672D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MotherAnimalName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61159F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MotherAnimalBreed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2B4E56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GrandfatherAnimalNumber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0D121E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GrandfatherAnimalName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20F001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GrandfatherAnimalBreed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484979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GrandmotherAnimalNumber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DB8CFD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GrandmotherAnimalName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609CC8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GrandmotherAnimalBreed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0F8796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GrandpaAnimalNumber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756A29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GrandpaAnimalName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1A82E7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GrandpaAnimalBreed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C0C044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GrandmaAnimalNumber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40D826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GrandmaAnimalName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5502BA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GrandmaAnimalBreed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FA803D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BA7CB8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2F371ED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70A78F3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"2023-03-17T00:00:00.000Z",</w:t>
            </w:r>
          </w:p>
          <w:p w14:paraId="672E6B7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ADE053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</w:t>
            </w:r>
          </w:p>
          <w:p w14:paraId="327A8C9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2270112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GoatEstralActivity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04F345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BreederAnimal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9982E1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"GunDepth1": null,</w:t>
            </w:r>
          </w:p>
          <w:p w14:paraId="1E2D40E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"GunDepth2": null,</w:t>
            </w:r>
          </w:p>
          <w:p w14:paraId="491FFD9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"GunDepth3": null,</w:t>
            </w:r>
          </w:p>
          <w:p w14:paraId="6B50669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"GunDepth4": null,</w:t>
            </w:r>
          </w:p>
          <w:p w14:paraId="067D904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"GunDepth5": null,</w:t>
            </w:r>
          </w:p>
          <w:p w14:paraId="1A155F7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"BCS": {</w:t>
            </w:r>
          </w:p>
          <w:p w14:paraId="40FB55D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"BCSID": 3,</w:t>
            </w:r>
          </w:p>
          <w:p w14:paraId="05198A4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BCSNumber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"3",</w:t>
            </w:r>
          </w:p>
          <w:p w14:paraId="3FDB7A5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BCSName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ปานกลาง"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61F1820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0915E3E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27D569A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4142860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"2022-07-05T09:48:29.000Z",</w:t>
            </w:r>
          </w:p>
          <w:p w14:paraId="301D99E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AA541E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</w:t>
            </w:r>
          </w:p>
          <w:p w14:paraId="30DEFE3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75CC153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GiveBirth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157D65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PregnancyCheckups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[]</w:t>
            </w:r>
          </w:p>
          <w:p w14:paraId="11C7D51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},</w:t>
            </w:r>
          </w:p>
          <w:p w14:paraId="3A47111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{</w:t>
            </w:r>
          </w:p>
          <w:p w14:paraId="5366DC7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235714,</w:t>
            </w:r>
          </w:p>
          <w:p w14:paraId="2C23D36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"AIID": 204903,</w:t>
            </w:r>
          </w:p>
          <w:p w14:paraId="75714BD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"PAR": 1,</w:t>
            </w:r>
          </w:p>
          <w:p w14:paraId="1678416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TimeNo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1E71669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ThaiAIDate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"19/05/2567",</w:t>
            </w:r>
          </w:p>
          <w:p w14:paraId="7F79200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BCSName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ปานกลาง"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64CE3B0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"C439",</w:t>
            </w:r>
          </w:p>
          <w:p w14:paraId="56BA717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"Dose": 1,</w:t>
            </w:r>
          </w:p>
          <w:p w14:paraId="499F2BA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AIStatusName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รอผล"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7A5BA96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PregnancyCheckup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ท้อง"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297F6DB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ThaiGiveBirthDate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8A0413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"D4920013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</w:t>
            </w:r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รัฐศาสตร์  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ราษฏร์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เหนือ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56F2EF5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ThaiEstimateBirthDate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"23/02/2568",</w:t>
            </w:r>
          </w:p>
          <w:p w14:paraId="40D4A8F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AIDate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"2024-05-19",</w:t>
            </w:r>
          </w:p>
          <w:p w14:paraId="39629C5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3209,</w:t>
            </w:r>
          </w:p>
          <w:p w14:paraId="1715821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2F2B775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4248,</w:t>
            </w:r>
          </w:p>
          <w:p w14:paraId="318DB15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EstimateBirthDate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"2025-02-23",</w:t>
            </w:r>
          </w:p>
          <w:p w14:paraId="23D9896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AIStatus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6B785D9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3AABC9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GoatAIMethodID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"AI",</w:t>
            </w:r>
          </w:p>
          <w:p w14:paraId="48121E8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GoatEstralActivityID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A2954C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BreederAnimalID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EA5C07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InseminationTime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57D65AC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"AIDate1": null,</w:t>
            </w:r>
          </w:p>
          <w:p w14:paraId="5566005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"AITime1": null,</w:t>
            </w:r>
          </w:p>
          <w:p w14:paraId="4528580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"SemenLot1": null,</w:t>
            </w:r>
          </w:p>
          <w:p w14:paraId="37C614D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"MucilageQuantity1": null,</w:t>
            </w:r>
          </w:p>
          <w:p w14:paraId="451AE94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"MucilageQuality1": null,</w:t>
            </w:r>
          </w:p>
          <w:p w14:paraId="3473385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"GunDepthID1": null,</w:t>
            </w:r>
          </w:p>
          <w:p w14:paraId="4344E6E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"SemenEnter1": null,</w:t>
            </w:r>
          </w:p>
          <w:p w14:paraId="455BE7F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"AIDate2": null,</w:t>
            </w:r>
          </w:p>
          <w:p w14:paraId="71DECEB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"AITime2": null,</w:t>
            </w:r>
          </w:p>
          <w:p w14:paraId="0BAD101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"SemenLot2": null,</w:t>
            </w:r>
          </w:p>
          <w:p w14:paraId="094FBC8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"MucilageQuantity2": null,</w:t>
            </w:r>
          </w:p>
          <w:p w14:paraId="5300E71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"MucilageQuality2": null,</w:t>
            </w:r>
          </w:p>
          <w:p w14:paraId="64ADC82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"GunDepthID2": null,</w:t>
            </w:r>
          </w:p>
          <w:p w14:paraId="79E44A7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"SemenEnter2": null,</w:t>
            </w:r>
          </w:p>
          <w:p w14:paraId="460ACB2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"AIDate3": null,</w:t>
            </w:r>
          </w:p>
          <w:p w14:paraId="2721132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"AITime3": null,</w:t>
            </w:r>
          </w:p>
          <w:p w14:paraId="3AE8938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"SemenLot3": null,</w:t>
            </w:r>
          </w:p>
          <w:p w14:paraId="0770DCD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"MucilageQuantity3": null,</w:t>
            </w:r>
          </w:p>
          <w:p w14:paraId="0FD4F76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"MucilageQuality3": null,</w:t>
            </w:r>
          </w:p>
          <w:p w14:paraId="7824E9D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"GunDepthID3": null,</w:t>
            </w:r>
          </w:p>
          <w:p w14:paraId="3B2B9D6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"SemenEnter3": null,</w:t>
            </w:r>
          </w:p>
          <w:p w14:paraId="1341FFB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"AIDate4": null,</w:t>
            </w:r>
          </w:p>
          <w:p w14:paraId="65FACE2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"AITime4": null,</w:t>
            </w:r>
          </w:p>
          <w:p w14:paraId="61C4092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"SemenLot4": null,</w:t>
            </w:r>
          </w:p>
          <w:p w14:paraId="38A1277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"MucilageQuantity4": null,</w:t>
            </w:r>
          </w:p>
          <w:p w14:paraId="1972EBF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"MucilageQuality4": null,</w:t>
            </w:r>
          </w:p>
          <w:p w14:paraId="68D2913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"GunDepthID4": null,</w:t>
            </w:r>
          </w:p>
          <w:p w14:paraId="7119867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"SemenEnter4": null,</w:t>
            </w:r>
          </w:p>
          <w:p w14:paraId="7B48E98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"AIDate5": null,</w:t>
            </w:r>
          </w:p>
          <w:p w14:paraId="3734FAB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"AITime5": null,</w:t>
            </w:r>
          </w:p>
          <w:p w14:paraId="06837B1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"SemenLot5": null,</w:t>
            </w:r>
          </w:p>
          <w:p w14:paraId="7D15690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"MucilageQuantity5": null,</w:t>
            </w:r>
          </w:p>
          <w:p w14:paraId="396A5B2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"MucilageQuality5": null,</w:t>
            </w:r>
          </w:p>
          <w:p w14:paraId="4037B08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"GunDepthID5": null,</w:t>
            </w:r>
          </w:p>
          <w:p w14:paraId="337BD7D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"SemenEnter5": null,</w:t>
            </w:r>
          </w:p>
          <w:p w14:paraId="3114918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"BCSID": 3,</w:t>
            </w:r>
          </w:p>
          <w:p w14:paraId="7D1EA40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1B879A2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3C319C8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609,</w:t>
            </w:r>
          </w:p>
          <w:p w14:paraId="564E3F5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"2024-09-26T14:20:10.000Z",</w:t>
            </w:r>
          </w:p>
          <w:p w14:paraId="12E06F6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71DAB5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843E16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"Animal": {</w:t>
            </w:r>
          </w:p>
          <w:p w14:paraId="3F2C203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"AnimalImagePath1": null,</w:t>
            </w:r>
          </w:p>
          <w:p w14:paraId="1ADC9CF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AnimalSecretStatus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[</w:t>
            </w:r>
          </w:p>
          <w:p w14:paraId="1C7FB34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1,</w:t>
            </w:r>
          </w:p>
          <w:p w14:paraId="6A0CD5E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2,</w:t>
            </w:r>
          </w:p>
          <w:p w14:paraId="0976BA1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4,</w:t>
            </w:r>
          </w:p>
          <w:p w14:paraId="2ACEB10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5,</w:t>
            </w:r>
          </w:p>
          <w:p w14:paraId="566AC9E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6,</w:t>
            </w:r>
          </w:p>
          <w:p w14:paraId="59D0E47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8</w:t>
            </w:r>
          </w:p>
          <w:p w14:paraId="3DD93D2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],</w:t>
            </w:r>
          </w:p>
          <w:p w14:paraId="520C33D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AnimalAge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"3-4",</w:t>
            </w:r>
          </w:p>
          <w:p w14:paraId="392ED40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AnimalBreedAll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54888DC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ThaiAnimalBirthDate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"14/08/2564",</w:t>
            </w:r>
          </w:p>
          <w:p w14:paraId="15B3A32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GiveBirthSelfID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785ACF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235714,</w:t>
            </w:r>
          </w:p>
          <w:p w14:paraId="4E4924E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AnimalIdentificationID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"244005011000098",</w:t>
            </w:r>
          </w:p>
          <w:p w14:paraId="671942A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AnimalNationalID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F1DE15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AnimalEarID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"244005011000098",</w:t>
            </w:r>
          </w:p>
          <w:p w14:paraId="485BCCE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AnimalMicrochip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4D0C07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AnimalSexID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57755DF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ยี่สิบสาม"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4CA1BAE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FarmID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191125,</w:t>
            </w:r>
          </w:p>
          <w:p w14:paraId="738CB77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AnimalFirstBreed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78663D5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AnimalFatherID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54D3EC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AnimalMotherID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F6D327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AnimalPar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1B364D4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"2021-08-14",</w:t>
            </w:r>
          </w:p>
          <w:p w14:paraId="0D3FB0A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"AnimalBreedID1": 66,</w:t>
            </w:r>
          </w:p>
          <w:p w14:paraId="5F67D26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"AnimalBreedPercent1": 50,</w:t>
            </w:r>
          </w:p>
          <w:p w14:paraId="2D00737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"AnimalBreedID2": 367,</w:t>
            </w:r>
          </w:p>
          <w:p w14:paraId="055999B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"AnimalBreedPercent2": 50,</w:t>
            </w:r>
          </w:p>
          <w:p w14:paraId="596A7E8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"AnimalBreedID3": null,</w:t>
            </w:r>
          </w:p>
          <w:p w14:paraId="65860A9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"AnimalBreedPercent3": null,</w:t>
            </w:r>
          </w:p>
          <w:p w14:paraId="6250359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"AnimalBreedID4": null,</w:t>
            </w:r>
          </w:p>
          <w:p w14:paraId="3A25B92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"AnimalBreedPercent4": null,</w:t>
            </w:r>
          </w:p>
          <w:p w14:paraId="543DD7D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"AnimalBreedID5": null,</w:t>
            </w:r>
          </w:p>
          <w:p w14:paraId="638DA9B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"AnimalBreedPercent5": null,</w:t>
            </w:r>
          </w:p>
          <w:p w14:paraId="4CB5D40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AnimalImagePath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6943A5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AnimalBornWeight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F8E994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AnimalBornType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C9B473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AnimalBornTypeID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C0887B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AnimalSource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E4C275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SourceFarmID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A8D171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SourceText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1BC47F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10108,</w:t>
            </w:r>
          </w:p>
          <w:p w14:paraId="3F22A54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OrganizationZoneID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4,</w:t>
            </w:r>
          </w:p>
          <w:p w14:paraId="2F2C667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564E2B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5,</w:t>
            </w:r>
          </w:p>
          <w:p w14:paraId="1A5A526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AnimalAlive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1617538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17EBC79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4B54E77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1341750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609,</w:t>
            </w:r>
          </w:p>
          <w:p w14:paraId="5132BC5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"2024-09-26T13:55:07.000Z",</w:t>
            </w:r>
          </w:p>
          <w:p w14:paraId="226F738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8AFBE7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"2024-09-26T14:20:10.000Z",</w:t>
            </w:r>
          </w:p>
          <w:p w14:paraId="7929919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ProductionStatusID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6,</w:t>
            </w:r>
          </w:p>
          <w:p w14:paraId="4AC37C4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AnimalDateJoin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"2021-08-14T13:54:00.000Z",</w:t>
            </w:r>
          </w:p>
          <w:p w14:paraId="4883F75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"Notifications": null,</w:t>
            </w:r>
          </w:p>
          <w:p w14:paraId="09B4203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AnimalEarIDAndName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244005011000098,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ยี่สิบสาม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5E43C70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Fullname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proofErr w:type="gram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244005011000098,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ยี่สิบสาม</w:t>
            </w:r>
            <w:proofErr w:type="gram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"</w:t>
            </w:r>
          </w:p>
          <w:p w14:paraId="6936249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5D277E2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"Staff": {</w:t>
            </w:r>
          </w:p>
          <w:p w14:paraId="4F1FF70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CardStatus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เจ้าหน้าที่ใหม่รอยื่นเรื่อง"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1853FB3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StaffFullName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"D4920013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รัฐศาสตร์ 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ราษฏร์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เหนือ"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68D85D1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3209,</w:t>
            </w:r>
          </w:p>
          <w:p w14:paraId="4F792B5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"D4920013",</w:t>
            </w:r>
          </w:p>
          <w:p w14:paraId="768010C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StaffIdentificationNumber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"3402000008021",</w:t>
            </w:r>
          </w:p>
          <w:p w14:paraId="2A10854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StaffTitleID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3,</w:t>
            </w:r>
          </w:p>
          <w:p w14:paraId="56D5A65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StaffGivenName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รัฐศาสตร์"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5D5A741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StaffSurname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ราษฏร์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เหนือ"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7224DAE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StaffGenderID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0AEE47A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StaffBirthDate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240926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StaffMarriedStatusID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23E9D5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10108,</w:t>
            </w:r>
          </w:p>
          <w:p w14:paraId="272602F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StaffPositionTypeID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784CB61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StaffPositionID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5,</w:t>
            </w:r>
          </w:p>
          <w:p w14:paraId="31F1791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StaffResponsible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7BEB21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StaffStartDate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"2006-10-01",</w:t>
            </w:r>
          </w:p>
          <w:p w14:paraId="09C2A3D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StaffEndDate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B149BF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CardStartDate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0B02E4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CardExpireDate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1ECCBB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ปฏิบัติงานอยู่"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2450D8F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StaffAddress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CA15F1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StaffMoo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5CAC96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StaffVillageName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F9C730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StaffFloor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FF5460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StaffStreet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F8D6C9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StaffSubLane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F8CA19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StaffLane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12026E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StaffTumbolID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98127D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StaffAmphurID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AE308C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StaffProvinceID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2D381D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StaffZipCode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728277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StaffEmail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"rachata0104@gmail.com",</w:t>
            </w:r>
          </w:p>
          <w:p w14:paraId="3A7FA3D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StaffTelephone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DBDB9F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StaffMobilePhone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"0868628889",</w:t>
            </w:r>
          </w:p>
          <w:p w14:paraId="0292FA9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StaffFax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BA3400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StaffIDLine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0DB2A1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StaffEducationID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2EAF9B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StaffMajorID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B7ACC4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StaffGraduatedYear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0FAAD3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StaffImage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BD4A58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RemoveDatetime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7DFC20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RemoveByStaffID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E235C0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D8EA8C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24ED962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49A681C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"2022-01-26T00:00:00.000Z",</w:t>
            </w:r>
          </w:p>
          <w:p w14:paraId="13CCA14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2C54FF2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"2023-10-25T15:12:06.000Z",</w:t>
            </w:r>
          </w:p>
          <w:p w14:paraId="53CD88D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isCard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0F0825E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"Title": null</w:t>
            </w:r>
          </w:p>
          <w:p w14:paraId="46A301C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768840F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"Project": {</w:t>
            </w:r>
          </w:p>
          <w:p w14:paraId="6430AEA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AA9FB3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"01",</w:t>
            </w:r>
          </w:p>
          <w:p w14:paraId="2616403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โครงการขยายสัตว์พันธุ์ดีด้วยเทคโนโลยีชีวภาพ"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3EA99D4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ProjectNameEN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C0266F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"StartDate": "2022-09-03",</w:t>
            </w:r>
          </w:p>
          <w:p w14:paraId="5335970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EndDate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"2022-09-17",</w:t>
            </w:r>
          </w:p>
          <w:p w14:paraId="49EEE9D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8147,</w:t>
            </w:r>
          </w:p>
          <w:p w14:paraId="6D8CB25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"[1,2,3,4,17,18,41,42,43,44,45,46]",</w:t>
            </w:r>
          </w:p>
          <w:p w14:paraId="49A2B56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IsExtend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02153B2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ProjectLevel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"ALL",</w:t>
            </w:r>
          </w:p>
          <w:p w14:paraId="038B3D1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0FB40AE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0913257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E9036F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"2022-07-04T03:13:22.000Z",</w:t>
            </w:r>
          </w:p>
          <w:p w14:paraId="3D9A4E8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9999,</w:t>
            </w:r>
          </w:p>
          <w:p w14:paraId="63C2CD9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"2023-06-06T00:00:00.000Z"</w:t>
            </w:r>
          </w:p>
          <w:p w14:paraId="4356A13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6D7419D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"Semen": {</w:t>
            </w:r>
          </w:p>
          <w:p w14:paraId="1A0F486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AnimalBreedAll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"",</w:t>
            </w:r>
          </w:p>
          <w:p w14:paraId="5759A3C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4248,</w:t>
            </w:r>
          </w:p>
          <w:p w14:paraId="24EC2B7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"C439",</w:t>
            </w:r>
          </w:p>
          <w:p w14:paraId="134CFE0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"C439",</w:t>
            </w:r>
          </w:p>
          <w:p w14:paraId="0BB92A8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BreederID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11696,</w:t>
            </w:r>
          </w:p>
          <w:p w14:paraId="59A25A4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446E6E0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"AnimalBreedID1": 248,</w:t>
            </w:r>
          </w:p>
          <w:p w14:paraId="5B809FC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"AnimalBreedPercent1": 100,</w:t>
            </w:r>
          </w:p>
          <w:p w14:paraId="707F1BF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"AnimalBreedID2": null,</w:t>
            </w:r>
          </w:p>
          <w:p w14:paraId="5761B2A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"AnimalBreedPercent2": null,</w:t>
            </w:r>
          </w:p>
          <w:p w14:paraId="5A102A6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"AnimalBreedID3": null,</w:t>
            </w:r>
          </w:p>
          <w:p w14:paraId="39379AE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"AnimalBreedPercent3": null,</w:t>
            </w:r>
          </w:p>
          <w:p w14:paraId="253EF99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"AnimalBreedID4": null,</w:t>
            </w:r>
          </w:p>
          <w:p w14:paraId="7BFB10D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"AnimalBreedPercent4": null,</w:t>
            </w:r>
          </w:p>
          <w:p w14:paraId="69C1FE4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"AnimalBreedID5": null,</w:t>
            </w:r>
          </w:p>
          <w:p w14:paraId="524461C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"AnimalBreedPercent5": null,</w:t>
            </w:r>
          </w:p>
          <w:p w14:paraId="2467D86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SourceTypeID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2,</w:t>
            </w:r>
          </w:p>
          <w:p w14:paraId="3EE68BD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CountryID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209,</w:t>
            </w:r>
          </w:p>
          <w:p w14:paraId="2D9074F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9E37C0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SourceOrganizationID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9041,</w:t>
            </w:r>
          </w:p>
          <w:p w14:paraId="471AB62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SemenSexing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6CB795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ProduceDate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6FB0A2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SemenType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7C0295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"Capacity": null,</w:t>
            </w:r>
          </w:p>
          <w:p w14:paraId="71FEE5E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ProduceQuantity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AC63C4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AfterThawingPercent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202A77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538,</w:t>
            </w:r>
          </w:p>
          <w:p w14:paraId="3AE0356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66CDBA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9345BF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FatherAnimalBreed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8B987B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MotherAnimalNumber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09982E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MotherAnimalName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C3EB91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MotherAnimalBreed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D4EBE6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GrandfatherAnimalNumber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0EA7D2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GrandfatherAnimalName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ED0534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GrandfatherAnimalBreed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917AC4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GrandmotherAnimalNumber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C38DF5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GrandmotherAnimalName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CDC9AE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GrandmotherAnimalBreed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62FF77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GrandpaAnimalNumber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934B49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GrandpaAnimalName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6600FF8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GrandpaAnimalBreed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F572BB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GrandmaAnimalNumber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E33FCB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GrandmaAnimalName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B73DDE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GrandmaAnimalBreed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771437A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5DA750D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76D42B4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415,</w:t>
            </w:r>
          </w:p>
          <w:p w14:paraId="448D3C5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"2023-10-25T00:00:00.000Z",</w:t>
            </w:r>
          </w:p>
          <w:p w14:paraId="79502DD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3FA99D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</w:t>
            </w:r>
          </w:p>
          <w:p w14:paraId="0FEBE08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6711BA0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GoatEstralActivity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E1AFC6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BreederAnimal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C51F56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"GunDepth1": null,</w:t>
            </w:r>
          </w:p>
          <w:p w14:paraId="4F403F2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"GunDepth2": null,</w:t>
            </w:r>
          </w:p>
          <w:p w14:paraId="6EC42AC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"GunDepth3": null,</w:t>
            </w:r>
          </w:p>
          <w:p w14:paraId="76AA5CD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"GunDepth4": null,</w:t>
            </w:r>
          </w:p>
          <w:p w14:paraId="00B9E0F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"GunDepth5": null,</w:t>
            </w:r>
          </w:p>
          <w:p w14:paraId="75F7D9E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"BCS": {</w:t>
            </w:r>
          </w:p>
          <w:p w14:paraId="406FC7B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"BCSID": 3,</w:t>
            </w:r>
          </w:p>
          <w:p w14:paraId="1B4D977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BCSNumber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"3",</w:t>
            </w:r>
          </w:p>
          <w:p w14:paraId="0AB87DD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BCSName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ปานกลาง"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62C11B4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2540D2D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42E4ECE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6361243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"2022-07-05T09:48:29.000Z",</w:t>
            </w:r>
          </w:p>
          <w:p w14:paraId="20B865E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5D2ACAD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</w:t>
            </w:r>
          </w:p>
          <w:p w14:paraId="4DB3F46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},</w:t>
            </w:r>
          </w:p>
          <w:p w14:paraId="0BB478B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GiveBirth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5873DFA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PregnancyCheckups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[</w:t>
            </w:r>
          </w:p>
          <w:p w14:paraId="5061563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{</w:t>
            </w:r>
          </w:p>
          <w:p w14:paraId="4135773D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lastRenderedPageBreak/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ThaiCheckupDate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"15/09/2567",</w:t>
            </w:r>
          </w:p>
          <w:p w14:paraId="3B2C314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PregnancyCheckupID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123986,</w:t>
            </w:r>
          </w:p>
          <w:p w14:paraId="296B73F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AnimalID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235714,</w:t>
            </w:r>
          </w:p>
          <w:p w14:paraId="1A4DB32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"AIID": 204903,</w:t>
            </w:r>
          </w:p>
          <w:p w14:paraId="31DE13B7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TransferEmbryoID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FA730B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NormalBreedingID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3C03CEA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TimeNo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791B495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CheckupDate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"2024-09-15",</w:t>
            </w:r>
          </w:p>
          <w:p w14:paraId="26D9475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PregnancyCheckMethodID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78922852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1A21C49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"BCSID": 3,</w:t>
            </w:r>
          </w:p>
          <w:p w14:paraId="1C7F461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ResponsibilityStaffID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3209,</w:t>
            </w:r>
          </w:p>
          <w:p w14:paraId="59B0E8E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"Remark": null,</w:t>
            </w:r>
          </w:p>
          <w:p w14:paraId="72E2B14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7DB75A0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7E051CE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RemoveDateTime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25328E7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RemoveByStaffID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F90BFF4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609,</w:t>
            </w:r>
          </w:p>
          <w:p w14:paraId="0F20C11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"2024-09-26T14:34:27.830Z",</w:t>
            </w:r>
          </w:p>
          <w:p w14:paraId="769D6EB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10AC717E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428AA58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PregnancyCheckStatus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{</w:t>
            </w:r>
          </w:p>
          <w:p w14:paraId="5BFDBD3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PregnancyCheckStatusID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051645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PregnancyCheckStatusCode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"PG",</w:t>
            </w:r>
          </w:p>
          <w:p w14:paraId="3D822FC6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PregnancyCheckStatusName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ท้อง"</w:t>
            </w: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,</w:t>
            </w:r>
          </w:p>
          <w:p w14:paraId="466F892F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isActive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3FEEAA23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isRemove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0,</w:t>
            </w:r>
          </w:p>
          <w:p w14:paraId="4201E74B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1,</w:t>
            </w:r>
          </w:p>
          <w:p w14:paraId="5E12F545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createdAt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"2022-07-05T09:48:29.000Z",</w:t>
            </w:r>
          </w:p>
          <w:p w14:paraId="18584DC8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UpdatedUserID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null,</w:t>
            </w:r>
          </w:p>
          <w:p w14:paraId="0EACB2D9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    "</w:t>
            </w:r>
            <w:proofErr w:type="spellStart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updatedAt</w:t>
            </w:r>
            <w:proofErr w:type="spellEnd"/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": null</w:t>
            </w:r>
          </w:p>
          <w:p w14:paraId="1255E35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    }</w:t>
            </w:r>
          </w:p>
          <w:p w14:paraId="04000091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    }</w:t>
            </w:r>
          </w:p>
          <w:p w14:paraId="0F225A60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    ]</w:t>
            </w:r>
          </w:p>
          <w:p w14:paraId="33F1C1F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    }</w:t>
            </w:r>
          </w:p>
          <w:p w14:paraId="5CABA15C" w14:textId="77777777" w:rsidR="00544536" w:rsidRPr="00544536" w:rsidRDefault="00544536" w:rsidP="0054453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 xml:space="preserve">    ]</w:t>
            </w:r>
          </w:p>
          <w:p w14:paraId="2F03A2F5" w14:textId="3F5A24D5" w:rsidR="00544536" w:rsidRDefault="00544536" w:rsidP="00544536">
            <w:r w:rsidRPr="00544536">
              <w:rPr>
                <w:rFonts w:ascii="TH SarabunPSK" w:hAnsi="TH SarabunPSK" w:cs="TH SarabunPSK" w:hint="cs"/>
                <w:sz w:val="24"/>
                <w:szCs w:val="24"/>
              </w:rPr>
              <w:t>}</w:t>
            </w:r>
          </w:p>
        </w:tc>
      </w:tr>
    </w:tbl>
    <w:p w14:paraId="563F4DF2" w14:textId="77777777" w:rsidR="00544536" w:rsidRPr="0021017D" w:rsidRDefault="00544536" w:rsidP="0021017D"/>
    <w:sectPr w:rsidR="00544536" w:rsidRPr="002101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BB052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11540140">
    <w:abstractNumId w:val="8"/>
  </w:num>
  <w:num w:numId="2" w16cid:durableId="1878542765">
    <w:abstractNumId w:val="6"/>
  </w:num>
  <w:num w:numId="3" w16cid:durableId="1973293118">
    <w:abstractNumId w:val="5"/>
  </w:num>
  <w:num w:numId="4" w16cid:durableId="2051605861">
    <w:abstractNumId w:val="4"/>
  </w:num>
  <w:num w:numId="5" w16cid:durableId="1733231241">
    <w:abstractNumId w:val="7"/>
  </w:num>
  <w:num w:numId="6" w16cid:durableId="1484739920">
    <w:abstractNumId w:val="3"/>
  </w:num>
  <w:num w:numId="7" w16cid:durableId="51926692">
    <w:abstractNumId w:val="2"/>
  </w:num>
  <w:num w:numId="8" w16cid:durableId="210314606">
    <w:abstractNumId w:val="1"/>
  </w:num>
  <w:num w:numId="9" w16cid:durableId="206527166">
    <w:abstractNumId w:val="0"/>
  </w:num>
  <w:num w:numId="10" w16cid:durableId="3689164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1AD4"/>
    <w:rsid w:val="000E3F24"/>
    <w:rsid w:val="00101303"/>
    <w:rsid w:val="001137DD"/>
    <w:rsid w:val="0015074B"/>
    <w:rsid w:val="0021017D"/>
    <w:rsid w:val="00220699"/>
    <w:rsid w:val="0024745B"/>
    <w:rsid w:val="002564A4"/>
    <w:rsid w:val="0029639D"/>
    <w:rsid w:val="002A49D3"/>
    <w:rsid w:val="002B7FEB"/>
    <w:rsid w:val="002E7BBC"/>
    <w:rsid w:val="00326F90"/>
    <w:rsid w:val="0035216F"/>
    <w:rsid w:val="00516CCC"/>
    <w:rsid w:val="00544536"/>
    <w:rsid w:val="00596C32"/>
    <w:rsid w:val="005B4622"/>
    <w:rsid w:val="00605F04"/>
    <w:rsid w:val="00606C61"/>
    <w:rsid w:val="0064765D"/>
    <w:rsid w:val="00671AC8"/>
    <w:rsid w:val="00673DF1"/>
    <w:rsid w:val="006A18C4"/>
    <w:rsid w:val="006F186A"/>
    <w:rsid w:val="00726219"/>
    <w:rsid w:val="007C03B4"/>
    <w:rsid w:val="007F6199"/>
    <w:rsid w:val="008D7B9C"/>
    <w:rsid w:val="009B46D4"/>
    <w:rsid w:val="009D185E"/>
    <w:rsid w:val="00A43939"/>
    <w:rsid w:val="00A752CE"/>
    <w:rsid w:val="00A93D4C"/>
    <w:rsid w:val="00AA1D8D"/>
    <w:rsid w:val="00B47730"/>
    <w:rsid w:val="00B61DB8"/>
    <w:rsid w:val="00C215E4"/>
    <w:rsid w:val="00CB0664"/>
    <w:rsid w:val="00E6440A"/>
    <w:rsid w:val="00E93645"/>
    <w:rsid w:val="00EA2B1A"/>
    <w:rsid w:val="00EB646E"/>
    <w:rsid w:val="00F23071"/>
    <w:rsid w:val="00F64371"/>
    <w:rsid w:val="00FC1441"/>
    <w:rsid w:val="00FC47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4DA7FF"/>
  <w14:defaultImageDpi w14:val="300"/>
  <w15:docId w15:val="{78C97E08-A3A9-AA4D-B124-03015875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B46D4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EB646E"/>
  </w:style>
  <w:style w:type="character" w:customStyle="1" w:styleId="hljs-attr">
    <w:name w:val="hljs-attr"/>
    <w:basedOn w:val="DefaultParagraphFont"/>
    <w:rsid w:val="00EB646E"/>
  </w:style>
  <w:style w:type="character" w:customStyle="1" w:styleId="hljs-number">
    <w:name w:val="hljs-number"/>
    <w:basedOn w:val="DefaultParagraphFont"/>
    <w:rsid w:val="00EB646E"/>
  </w:style>
  <w:style w:type="character" w:customStyle="1" w:styleId="hljs-string">
    <w:name w:val="hljs-string"/>
    <w:basedOn w:val="DefaultParagraphFont"/>
    <w:rsid w:val="00EB646E"/>
  </w:style>
  <w:style w:type="character" w:customStyle="1" w:styleId="hljs-keyword">
    <w:name w:val="hljs-keyword"/>
    <w:basedOn w:val="DefaultParagraphFont"/>
    <w:rsid w:val="00EB6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2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78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6482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478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864944519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910234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9838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2172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706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157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067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420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4808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6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89</Pages>
  <Words>20347</Words>
  <Characters>115984</Characters>
  <Application>Microsoft Office Word</Application>
  <DocSecurity>0</DocSecurity>
  <Lines>966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ARNON RUKJAK</cp:lastModifiedBy>
  <cp:revision>2</cp:revision>
  <dcterms:created xsi:type="dcterms:W3CDTF">2025-01-08T03:11:00Z</dcterms:created>
  <dcterms:modified xsi:type="dcterms:W3CDTF">2025-01-08T03:11:00Z</dcterms:modified>
  <cp:category/>
</cp:coreProperties>
</file>